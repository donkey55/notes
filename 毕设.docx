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5DFB9" w14:textId="77777777" w:rsidR="00291C7D" w:rsidRDefault="006D65F7">
      <w:pPr>
        <w:ind w:firstLine="480"/>
        <w:rPr>
          <w:rFonts w:hint="default"/>
        </w:rPr>
      </w:pPr>
      <w:r>
        <w:t>基于区块链的科技资源标识溯源的研究和实现</w:t>
      </w:r>
    </w:p>
    <w:p w14:paraId="3534B7B1" w14:textId="77777777" w:rsidR="00291C7D" w:rsidRDefault="00291C7D">
      <w:pPr>
        <w:ind w:firstLine="480"/>
        <w:rPr>
          <w:rFonts w:hint="default"/>
        </w:rPr>
      </w:pPr>
    </w:p>
    <w:p w14:paraId="4277C1F7" w14:textId="77777777" w:rsidR="00291C7D" w:rsidRPr="00D93813" w:rsidRDefault="00291C7D">
      <w:pPr>
        <w:ind w:firstLine="480"/>
        <w:rPr>
          <w:rFonts w:hint="default"/>
        </w:rPr>
      </w:pPr>
    </w:p>
    <w:sdt>
      <w:sdtPr>
        <w:rPr>
          <w:rFonts w:ascii="宋体" w:hAnsi="宋体"/>
          <w:sz w:val="21"/>
        </w:rPr>
        <w:id w:val="147456006"/>
        <w15:color w:val="DBDBDB"/>
        <w:docPartObj>
          <w:docPartGallery w:val="Table of Contents"/>
          <w:docPartUnique/>
        </w:docPartObj>
      </w:sdtPr>
      <w:sdtEndPr/>
      <w:sdtContent>
        <w:p w14:paraId="0758F135" w14:textId="77777777" w:rsidR="00291C7D" w:rsidRDefault="006D65F7">
          <w:pPr>
            <w:spacing w:line="240" w:lineRule="auto"/>
            <w:ind w:firstLine="420"/>
            <w:jc w:val="center"/>
            <w:rPr>
              <w:rFonts w:hint="default"/>
            </w:rPr>
          </w:pPr>
          <w:r>
            <w:rPr>
              <w:rFonts w:ascii="宋体" w:hAnsi="宋体"/>
              <w:sz w:val="21"/>
            </w:rPr>
            <w:t>目录</w:t>
          </w:r>
        </w:p>
        <w:p w14:paraId="7A2A34E0" w14:textId="77777777" w:rsidR="00291C7D" w:rsidRDefault="006D65F7">
          <w:pPr>
            <w:pStyle w:val="TOC1"/>
            <w:tabs>
              <w:tab w:val="right" w:leader="dot" w:pos="8296"/>
            </w:tabs>
            <w:ind w:firstLine="480"/>
            <w:rPr>
              <w:rFonts w:asciiTheme="minorHAnsi" w:eastAsiaTheme="minorEastAsia" w:hAnsiTheme="minorHAnsi" w:hint="default"/>
              <w:sz w:val="21"/>
              <w:szCs w:val="22"/>
            </w:rPr>
          </w:pPr>
          <w:r>
            <w:fldChar w:fldCharType="begin"/>
          </w:r>
          <w:r>
            <w:instrText xml:space="preserve">TOC \o "1-3" \h \u </w:instrText>
          </w:r>
          <w:r>
            <w:fldChar w:fldCharType="separate"/>
          </w:r>
          <w:hyperlink w:anchor="_Toc103957111" w:tooltip="#_Toc103957111" w:history="1">
            <w:r>
              <w:rPr>
                <w:rStyle w:val="af3"/>
              </w:rPr>
              <w:t xml:space="preserve">1 </w:t>
            </w:r>
            <w:r>
              <w:rPr>
                <w:rStyle w:val="af3"/>
              </w:rPr>
              <w:t>绪论</w:t>
            </w:r>
            <w:r>
              <w:tab/>
            </w:r>
            <w:r>
              <w:fldChar w:fldCharType="begin"/>
            </w:r>
            <w:r>
              <w:instrText xml:space="preserve"> PAGEREF _Toc103957111 \h </w:instrText>
            </w:r>
            <w:r>
              <w:fldChar w:fldCharType="separate"/>
            </w:r>
            <w:r>
              <w:t>2</w:t>
            </w:r>
            <w:r>
              <w:fldChar w:fldCharType="end"/>
            </w:r>
          </w:hyperlink>
        </w:p>
        <w:p w14:paraId="403B5F2D" w14:textId="77777777" w:rsidR="00291C7D" w:rsidRDefault="004404D4">
          <w:pPr>
            <w:pStyle w:val="TOC2"/>
            <w:tabs>
              <w:tab w:val="right" w:leader="dot" w:pos="8296"/>
            </w:tabs>
            <w:ind w:firstLine="480"/>
            <w:rPr>
              <w:rFonts w:asciiTheme="minorHAnsi" w:eastAsiaTheme="minorEastAsia" w:hAnsiTheme="minorHAnsi" w:hint="default"/>
              <w:sz w:val="21"/>
              <w:szCs w:val="22"/>
            </w:rPr>
          </w:pPr>
          <w:hyperlink w:anchor="_Toc103957112" w:tooltip="#_Toc103957112" w:history="1">
            <w:r w:rsidR="006D65F7">
              <w:rPr>
                <w:rStyle w:val="af3"/>
              </w:rPr>
              <w:t xml:space="preserve">1.1 </w:t>
            </w:r>
            <w:r w:rsidR="006D65F7">
              <w:rPr>
                <w:rStyle w:val="af3"/>
              </w:rPr>
              <w:t>研究背景和意义</w:t>
            </w:r>
            <w:r w:rsidR="006D65F7">
              <w:tab/>
            </w:r>
            <w:r w:rsidR="006D65F7">
              <w:fldChar w:fldCharType="begin"/>
            </w:r>
            <w:r w:rsidR="006D65F7">
              <w:instrText xml:space="preserve"> PAGEREF _Toc103957112 \h </w:instrText>
            </w:r>
            <w:r w:rsidR="006D65F7">
              <w:fldChar w:fldCharType="separate"/>
            </w:r>
            <w:r w:rsidR="006D65F7">
              <w:t>2</w:t>
            </w:r>
            <w:r w:rsidR="006D65F7">
              <w:fldChar w:fldCharType="end"/>
            </w:r>
          </w:hyperlink>
        </w:p>
        <w:p w14:paraId="40BF071B" w14:textId="77777777" w:rsidR="00291C7D" w:rsidRDefault="004404D4">
          <w:pPr>
            <w:pStyle w:val="TOC2"/>
            <w:tabs>
              <w:tab w:val="right" w:leader="dot" w:pos="8296"/>
            </w:tabs>
            <w:ind w:firstLine="480"/>
            <w:rPr>
              <w:rFonts w:asciiTheme="minorHAnsi" w:eastAsiaTheme="minorEastAsia" w:hAnsiTheme="minorHAnsi" w:hint="default"/>
              <w:sz w:val="21"/>
              <w:szCs w:val="22"/>
            </w:rPr>
          </w:pPr>
          <w:hyperlink w:anchor="_Toc103957113" w:tooltip="#_Toc103957113" w:history="1">
            <w:r w:rsidR="006D65F7">
              <w:rPr>
                <w:rStyle w:val="af3"/>
              </w:rPr>
              <w:t xml:space="preserve">1.2 </w:t>
            </w:r>
            <w:r w:rsidR="006D65F7">
              <w:rPr>
                <w:rStyle w:val="af3"/>
              </w:rPr>
              <w:t>研究目标和内容</w:t>
            </w:r>
            <w:r w:rsidR="006D65F7">
              <w:tab/>
            </w:r>
            <w:r w:rsidR="006D65F7">
              <w:fldChar w:fldCharType="begin"/>
            </w:r>
            <w:r w:rsidR="006D65F7">
              <w:instrText xml:space="preserve"> PAGEREF _Toc103957113 \h </w:instrText>
            </w:r>
            <w:r w:rsidR="006D65F7">
              <w:fldChar w:fldCharType="separate"/>
            </w:r>
            <w:r w:rsidR="006D65F7">
              <w:t>4</w:t>
            </w:r>
            <w:r w:rsidR="006D65F7">
              <w:fldChar w:fldCharType="end"/>
            </w:r>
          </w:hyperlink>
        </w:p>
        <w:p w14:paraId="7B8074C4" w14:textId="77777777" w:rsidR="00291C7D" w:rsidRDefault="004404D4">
          <w:pPr>
            <w:pStyle w:val="TOC2"/>
            <w:tabs>
              <w:tab w:val="right" w:leader="dot" w:pos="8296"/>
            </w:tabs>
            <w:ind w:firstLine="480"/>
            <w:rPr>
              <w:rFonts w:asciiTheme="minorHAnsi" w:eastAsiaTheme="minorEastAsia" w:hAnsiTheme="minorHAnsi" w:hint="default"/>
              <w:sz w:val="21"/>
              <w:szCs w:val="22"/>
            </w:rPr>
          </w:pPr>
          <w:hyperlink w:anchor="_Toc103957114" w:tooltip="#_Toc103957114" w:history="1">
            <w:r w:rsidR="006D65F7">
              <w:rPr>
                <w:rStyle w:val="af3"/>
              </w:rPr>
              <w:t xml:space="preserve">1.3 </w:t>
            </w:r>
            <w:r w:rsidR="006D65F7">
              <w:rPr>
                <w:rStyle w:val="af3"/>
              </w:rPr>
              <w:t>论文的组织结构</w:t>
            </w:r>
            <w:r w:rsidR="006D65F7">
              <w:tab/>
            </w:r>
            <w:r w:rsidR="006D65F7">
              <w:fldChar w:fldCharType="begin"/>
            </w:r>
            <w:r w:rsidR="006D65F7">
              <w:instrText xml:space="preserve"> PAGEREF _Toc103957114 \h </w:instrText>
            </w:r>
            <w:r w:rsidR="006D65F7">
              <w:fldChar w:fldCharType="separate"/>
            </w:r>
            <w:r w:rsidR="006D65F7">
              <w:t>5</w:t>
            </w:r>
            <w:r w:rsidR="006D65F7">
              <w:fldChar w:fldCharType="end"/>
            </w:r>
          </w:hyperlink>
        </w:p>
        <w:p w14:paraId="0A0C7ADE" w14:textId="77777777" w:rsidR="00291C7D" w:rsidRDefault="004404D4">
          <w:pPr>
            <w:pStyle w:val="TOC1"/>
            <w:tabs>
              <w:tab w:val="right" w:leader="dot" w:pos="8296"/>
            </w:tabs>
            <w:ind w:firstLine="480"/>
            <w:rPr>
              <w:rFonts w:asciiTheme="minorHAnsi" w:eastAsiaTheme="minorEastAsia" w:hAnsiTheme="minorHAnsi" w:hint="default"/>
              <w:sz w:val="21"/>
              <w:szCs w:val="22"/>
            </w:rPr>
          </w:pPr>
          <w:hyperlink w:anchor="_Toc103957115" w:tooltip="#_Toc103957115" w:history="1">
            <w:r w:rsidR="006D65F7">
              <w:rPr>
                <w:rStyle w:val="af3"/>
              </w:rPr>
              <w:t xml:space="preserve">2 </w:t>
            </w:r>
            <w:r w:rsidR="006D65F7">
              <w:rPr>
                <w:rStyle w:val="af3"/>
              </w:rPr>
              <w:t>研究现状</w:t>
            </w:r>
            <w:r w:rsidR="006D65F7">
              <w:tab/>
            </w:r>
            <w:r w:rsidR="006D65F7">
              <w:fldChar w:fldCharType="begin"/>
            </w:r>
            <w:r w:rsidR="006D65F7">
              <w:instrText xml:space="preserve"> PAGEREF _Toc103957115 \h </w:instrText>
            </w:r>
            <w:r w:rsidR="006D65F7">
              <w:fldChar w:fldCharType="separate"/>
            </w:r>
            <w:r w:rsidR="006D65F7">
              <w:t>5</w:t>
            </w:r>
            <w:r w:rsidR="006D65F7">
              <w:fldChar w:fldCharType="end"/>
            </w:r>
          </w:hyperlink>
        </w:p>
        <w:p w14:paraId="1BD24D46" w14:textId="77777777" w:rsidR="00291C7D" w:rsidRDefault="004404D4">
          <w:pPr>
            <w:pStyle w:val="TOC2"/>
            <w:tabs>
              <w:tab w:val="right" w:leader="dot" w:pos="8296"/>
            </w:tabs>
            <w:ind w:firstLine="480"/>
            <w:rPr>
              <w:rFonts w:asciiTheme="minorHAnsi" w:eastAsiaTheme="minorEastAsia" w:hAnsiTheme="minorHAnsi" w:hint="default"/>
              <w:sz w:val="21"/>
              <w:szCs w:val="22"/>
            </w:rPr>
          </w:pPr>
          <w:hyperlink w:anchor="_Toc103957116" w:tooltip="#_Toc103957116" w:history="1">
            <w:r w:rsidR="006D65F7">
              <w:rPr>
                <w:rStyle w:val="af3"/>
              </w:rPr>
              <w:t xml:space="preserve">2.1 </w:t>
            </w:r>
            <w:r w:rsidR="006D65F7">
              <w:rPr>
                <w:rStyle w:val="af3"/>
              </w:rPr>
              <w:t>区块链技术</w:t>
            </w:r>
            <w:r w:rsidR="006D65F7">
              <w:tab/>
            </w:r>
            <w:r w:rsidR="006D65F7">
              <w:fldChar w:fldCharType="begin"/>
            </w:r>
            <w:r w:rsidR="006D65F7">
              <w:instrText xml:space="preserve"> PAGEREF _Toc103957116 \h </w:instrText>
            </w:r>
            <w:r w:rsidR="006D65F7">
              <w:fldChar w:fldCharType="separate"/>
            </w:r>
            <w:r w:rsidR="006D65F7">
              <w:t>5</w:t>
            </w:r>
            <w:r w:rsidR="006D65F7">
              <w:fldChar w:fldCharType="end"/>
            </w:r>
          </w:hyperlink>
        </w:p>
        <w:p w14:paraId="6DEB39DD" w14:textId="77777777" w:rsidR="00291C7D" w:rsidRDefault="004404D4">
          <w:pPr>
            <w:pStyle w:val="TOC2"/>
            <w:tabs>
              <w:tab w:val="right" w:leader="dot" w:pos="8296"/>
            </w:tabs>
            <w:ind w:firstLine="480"/>
            <w:rPr>
              <w:rFonts w:asciiTheme="minorHAnsi" w:eastAsiaTheme="minorEastAsia" w:hAnsiTheme="minorHAnsi" w:hint="default"/>
              <w:sz w:val="21"/>
              <w:szCs w:val="22"/>
            </w:rPr>
          </w:pPr>
          <w:hyperlink w:anchor="_Toc103957117" w:tooltip="#_Toc103957117" w:history="1">
            <w:r w:rsidR="006D65F7">
              <w:rPr>
                <w:rStyle w:val="af3"/>
              </w:rPr>
              <w:t xml:space="preserve">2.2 </w:t>
            </w:r>
            <w:r w:rsidR="006D65F7">
              <w:rPr>
                <w:rStyle w:val="af3"/>
              </w:rPr>
              <w:t>区块链溯源技术</w:t>
            </w:r>
            <w:r w:rsidR="006D65F7">
              <w:tab/>
            </w:r>
            <w:r w:rsidR="006D65F7">
              <w:fldChar w:fldCharType="begin"/>
            </w:r>
            <w:r w:rsidR="006D65F7">
              <w:instrText xml:space="preserve"> PAGEREF _Toc103957117 \h </w:instrText>
            </w:r>
            <w:r w:rsidR="006D65F7">
              <w:fldChar w:fldCharType="separate"/>
            </w:r>
            <w:r w:rsidR="006D65F7">
              <w:t>7</w:t>
            </w:r>
            <w:r w:rsidR="006D65F7">
              <w:fldChar w:fldCharType="end"/>
            </w:r>
          </w:hyperlink>
        </w:p>
        <w:p w14:paraId="7417BF67" w14:textId="77777777" w:rsidR="00291C7D" w:rsidRDefault="004404D4">
          <w:pPr>
            <w:pStyle w:val="TOC2"/>
            <w:tabs>
              <w:tab w:val="right" w:leader="dot" w:pos="8296"/>
            </w:tabs>
            <w:ind w:firstLine="480"/>
            <w:rPr>
              <w:rFonts w:asciiTheme="minorHAnsi" w:eastAsiaTheme="minorEastAsia" w:hAnsiTheme="minorHAnsi" w:hint="default"/>
              <w:sz w:val="21"/>
              <w:szCs w:val="22"/>
            </w:rPr>
          </w:pPr>
          <w:hyperlink w:anchor="_Toc103957118" w:tooltip="#_Toc103957118" w:history="1">
            <w:r w:rsidR="006D65F7">
              <w:rPr>
                <w:rStyle w:val="af3"/>
              </w:rPr>
              <w:t>2.3 Redis</w:t>
            </w:r>
            <w:r w:rsidR="006D65F7">
              <w:rPr>
                <w:rStyle w:val="af3"/>
              </w:rPr>
              <w:t>技术</w:t>
            </w:r>
            <w:r w:rsidR="006D65F7">
              <w:tab/>
            </w:r>
            <w:r w:rsidR="006D65F7">
              <w:fldChar w:fldCharType="begin"/>
            </w:r>
            <w:r w:rsidR="006D65F7">
              <w:instrText xml:space="preserve"> PAGEREF _Toc103957118 \h </w:instrText>
            </w:r>
            <w:r w:rsidR="006D65F7">
              <w:fldChar w:fldCharType="separate"/>
            </w:r>
            <w:r w:rsidR="006D65F7">
              <w:t>8</w:t>
            </w:r>
            <w:r w:rsidR="006D65F7">
              <w:fldChar w:fldCharType="end"/>
            </w:r>
          </w:hyperlink>
        </w:p>
        <w:p w14:paraId="4E16D6D1" w14:textId="77777777" w:rsidR="00291C7D" w:rsidRDefault="004404D4">
          <w:pPr>
            <w:pStyle w:val="TOC1"/>
            <w:tabs>
              <w:tab w:val="right" w:leader="dot" w:pos="8296"/>
            </w:tabs>
            <w:ind w:firstLine="480"/>
            <w:rPr>
              <w:rFonts w:asciiTheme="minorHAnsi" w:eastAsiaTheme="minorEastAsia" w:hAnsiTheme="minorHAnsi" w:hint="default"/>
              <w:sz w:val="21"/>
              <w:szCs w:val="22"/>
            </w:rPr>
          </w:pPr>
          <w:hyperlink w:anchor="_Toc103957119" w:tooltip="#_Toc103957119" w:history="1">
            <w:r w:rsidR="006D65F7">
              <w:rPr>
                <w:rStyle w:val="af3"/>
              </w:rPr>
              <w:t xml:space="preserve">3 </w:t>
            </w:r>
            <w:r w:rsidR="006D65F7">
              <w:rPr>
                <w:rStyle w:val="af3"/>
              </w:rPr>
              <w:t>实现方案</w:t>
            </w:r>
            <w:r w:rsidR="006D65F7">
              <w:tab/>
            </w:r>
            <w:r w:rsidR="006D65F7">
              <w:fldChar w:fldCharType="begin"/>
            </w:r>
            <w:r w:rsidR="006D65F7">
              <w:instrText xml:space="preserve"> PAGEREF _Toc103957119 \h </w:instrText>
            </w:r>
            <w:r w:rsidR="006D65F7">
              <w:fldChar w:fldCharType="separate"/>
            </w:r>
            <w:r w:rsidR="006D65F7">
              <w:t>9</w:t>
            </w:r>
            <w:r w:rsidR="006D65F7">
              <w:fldChar w:fldCharType="end"/>
            </w:r>
          </w:hyperlink>
        </w:p>
        <w:p w14:paraId="5D3BE844" w14:textId="77777777" w:rsidR="00291C7D" w:rsidRDefault="004404D4">
          <w:pPr>
            <w:pStyle w:val="TOC2"/>
            <w:tabs>
              <w:tab w:val="right" w:leader="dot" w:pos="8296"/>
            </w:tabs>
            <w:ind w:firstLine="480"/>
            <w:rPr>
              <w:rFonts w:asciiTheme="minorHAnsi" w:eastAsiaTheme="minorEastAsia" w:hAnsiTheme="minorHAnsi" w:hint="default"/>
              <w:sz w:val="21"/>
              <w:szCs w:val="22"/>
            </w:rPr>
          </w:pPr>
          <w:hyperlink w:anchor="_Toc103957120" w:tooltip="#_Toc103957120" w:history="1">
            <w:r w:rsidR="006D65F7">
              <w:rPr>
                <w:rStyle w:val="af3"/>
              </w:rPr>
              <w:t xml:space="preserve">3.1 </w:t>
            </w:r>
            <w:r w:rsidR="006D65F7">
              <w:rPr>
                <w:rStyle w:val="af3"/>
              </w:rPr>
              <w:t>需求分析</w:t>
            </w:r>
            <w:r w:rsidR="006D65F7">
              <w:tab/>
            </w:r>
            <w:r w:rsidR="006D65F7">
              <w:fldChar w:fldCharType="begin"/>
            </w:r>
            <w:r w:rsidR="006D65F7">
              <w:instrText xml:space="preserve"> PAGEREF _Toc103957120 \h </w:instrText>
            </w:r>
            <w:r w:rsidR="006D65F7">
              <w:fldChar w:fldCharType="separate"/>
            </w:r>
            <w:r w:rsidR="006D65F7">
              <w:t>9</w:t>
            </w:r>
            <w:r w:rsidR="006D65F7">
              <w:fldChar w:fldCharType="end"/>
            </w:r>
          </w:hyperlink>
        </w:p>
        <w:p w14:paraId="5E4A5876" w14:textId="77777777" w:rsidR="00291C7D" w:rsidRDefault="004404D4">
          <w:pPr>
            <w:pStyle w:val="TOC3"/>
            <w:tabs>
              <w:tab w:val="right" w:leader="dot" w:pos="8296"/>
            </w:tabs>
            <w:ind w:firstLine="480"/>
            <w:rPr>
              <w:rFonts w:asciiTheme="minorHAnsi" w:eastAsiaTheme="minorEastAsia" w:hAnsiTheme="minorHAnsi" w:hint="default"/>
              <w:sz w:val="21"/>
              <w:szCs w:val="22"/>
            </w:rPr>
          </w:pPr>
          <w:hyperlink w:anchor="_Toc103957121" w:tooltip="#_Toc103957121" w:history="1">
            <w:r w:rsidR="006D65F7">
              <w:rPr>
                <w:rStyle w:val="af3"/>
              </w:rPr>
              <w:t xml:space="preserve">3.1.1 </w:t>
            </w:r>
            <w:r w:rsidR="006D65F7">
              <w:rPr>
                <w:rStyle w:val="af3"/>
              </w:rPr>
              <w:t>数据需求分析</w:t>
            </w:r>
            <w:r w:rsidR="006D65F7">
              <w:tab/>
            </w:r>
            <w:r w:rsidR="006D65F7">
              <w:fldChar w:fldCharType="begin"/>
            </w:r>
            <w:r w:rsidR="006D65F7">
              <w:instrText xml:space="preserve"> PAGEREF _Toc103957121 \h </w:instrText>
            </w:r>
            <w:r w:rsidR="006D65F7">
              <w:fldChar w:fldCharType="separate"/>
            </w:r>
            <w:r w:rsidR="006D65F7">
              <w:t>9</w:t>
            </w:r>
            <w:r w:rsidR="006D65F7">
              <w:fldChar w:fldCharType="end"/>
            </w:r>
          </w:hyperlink>
        </w:p>
        <w:p w14:paraId="653085F3" w14:textId="77777777" w:rsidR="00291C7D" w:rsidRDefault="004404D4">
          <w:pPr>
            <w:pStyle w:val="TOC3"/>
            <w:tabs>
              <w:tab w:val="right" w:leader="dot" w:pos="8296"/>
            </w:tabs>
            <w:ind w:firstLine="480"/>
            <w:rPr>
              <w:rFonts w:asciiTheme="minorHAnsi" w:eastAsiaTheme="minorEastAsia" w:hAnsiTheme="minorHAnsi" w:hint="default"/>
              <w:sz w:val="21"/>
              <w:szCs w:val="22"/>
            </w:rPr>
          </w:pPr>
          <w:hyperlink w:anchor="_Toc103957122" w:tooltip="#_Toc103957122" w:history="1">
            <w:r w:rsidR="006D65F7">
              <w:rPr>
                <w:rStyle w:val="af3"/>
                <w:lang w:val="zh-Hans"/>
              </w:rPr>
              <w:t xml:space="preserve">3.1.2 </w:t>
            </w:r>
            <w:r w:rsidR="006D65F7">
              <w:rPr>
                <w:rStyle w:val="af3"/>
                <w:lang w:val="zh-Hans"/>
              </w:rPr>
              <w:t>链上数据存储结构需求分析</w:t>
            </w:r>
            <w:r w:rsidR="006D65F7">
              <w:tab/>
            </w:r>
            <w:r w:rsidR="006D65F7">
              <w:fldChar w:fldCharType="begin"/>
            </w:r>
            <w:r w:rsidR="006D65F7">
              <w:instrText xml:space="preserve"> PAGEREF _Toc103957122 \h </w:instrText>
            </w:r>
            <w:r w:rsidR="006D65F7">
              <w:fldChar w:fldCharType="separate"/>
            </w:r>
            <w:r w:rsidR="006D65F7">
              <w:t>10</w:t>
            </w:r>
            <w:r w:rsidR="006D65F7">
              <w:fldChar w:fldCharType="end"/>
            </w:r>
          </w:hyperlink>
        </w:p>
        <w:p w14:paraId="118FA860" w14:textId="77777777" w:rsidR="00291C7D" w:rsidRDefault="004404D4">
          <w:pPr>
            <w:pStyle w:val="TOC3"/>
            <w:tabs>
              <w:tab w:val="right" w:leader="dot" w:pos="8296"/>
            </w:tabs>
            <w:ind w:firstLine="480"/>
            <w:rPr>
              <w:rFonts w:asciiTheme="minorHAnsi" w:eastAsiaTheme="minorEastAsia" w:hAnsiTheme="minorHAnsi" w:hint="default"/>
              <w:sz w:val="21"/>
              <w:szCs w:val="22"/>
            </w:rPr>
          </w:pPr>
          <w:hyperlink w:anchor="_Toc103957123" w:tooltip="#_Toc103957123" w:history="1">
            <w:r w:rsidR="006D65F7">
              <w:rPr>
                <w:rStyle w:val="af3"/>
                <w:lang w:val="zh-Hans"/>
              </w:rPr>
              <w:t xml:space="preserve">3.1.3 </w:t>
            </w:r>
            <w:r w:rsidR="006D65F7">
              <w:rPr>
                <w:rStyle w:val="af3"/>
                <w:lang w:val="zh-Hans"/>
              </w:rPr>
              <w:t>溯源方式需求分析</w:t>
            </w:r>
            <w:r w:rsidR="006D65F7">
              <w:tab/>
            </w:r>
            <w:r w:rsidR="006D65F7">
              <w:fldChar w:fldCharType="begin"/>
            </w:r>
            <w:r w:rsidR="006D65F7">
              <w:instrText xml:space="preserve"> PAGEREF _Toc103957123 \h </w:instrText>
            </w:r>
            <w:r w:rsidR="006D65F7">
              <w:fldChar w:fldCharType="separate"/>
            </w:r>
            <w:r w:rsidR="006D65F7">
              <w:t>11</w:t>
            </w:r>
            <w:r w:rsidR="006D65F7">
              <w:fldChar w:fldCharType="end"/>
            </w:r>
          </w:hyperlink>
        </w:p>
        <w:p w14:paraId="4F3B3055" w14:textId="77777777" w:rsidR="00291C7D" w:rsidRDefault="004404D4">
          <w:pPr>
            <w:pStyle w:val="TOC2"/>
            <w:tabs>
              <w:tab w:val="right" w:leader="dot" w:pos="8296"/>
            </w:tabs>
            <w:ind w:firstLine="480"/>
            <w:rPr>
              <w:rFonts w:asciiTheme="minorHAnsi" w:eastAsiaTheme="minorEastAsia" w:hAnsiTheme="minorHAnsi" w:hint="default"/>
              <w:sz w:val="21"/>
              <w:szCs w:val="22"/>
            </w:rPr>
          </w:pPr>
          <w:hyperlink w:anchor="_Toc103957124" w:tooltip="#_Toc103957124" w:history="1">
            <w:r w:rsidR="006D65F7">
              <w:rPr>
                <w:rStyle w:val="af3"/>
              </w:rPr>
              <w:t xml:space="preserve">3.2 </w:t>
            </w:r>
            <w:r w:rsidR="006D65F7">
              <w:rPr>
                <w:rStyle w:val="af3"/>
              </w:rPr>
              <w:t>技术分析</w:t>
            </w:r>
            <w:r w:rsidR="006D65F7">
              <w:tab/>
            </w:r>
            <w:r w:rsidR="006D65F7">
              <w:fldChar w:fldCharType="begin"/>
            </w:r>
            <w:r w:rsidR="006D65F7">
              <w:instrText xml:space="preserve"> PAGEREF _Toc103957124 \h </w:instrText>
            </w:r>
            <w:r w:rsidR="006D65F7">
              <w:fldChar w:fldCharType="separate"/>
            </w:r>
            <w:r w:rsidR="006D65F7">
              <w:t>12</w:t>
            </w:r>
            <w:r w:rsidR="006D65F7">
              <w:fldChar w:fldCharType="end"/>
            </w:r>
          </w:hyperlink>
        </w:p>
        <w:p w14:paraId="2CBA1555" w14:textId="77777777" w:rsidR="00291C7D" w:rsidRDefault="004404D4">
          <w:pPr>
            <w:pStyle w:val="TOC3"/>
            <w:tabs>
              <w:tab w:val="right" w:leader="dot" w:pos="8296"/>
            </w:tabs>
            <w:ind w:firstLine="480"/>
            <w:rPr>
              <w:rFonts w:asciiTheme="minorHAnsi" w:eastAsiaTheme="minorEastAsia" w:hAnsiTheme="minorHAnsi" w:hint="default"/>
              <w:sz w:val="21"/>
              <w:szCs w:val="22"/>
            </w:rPr>
          </w:pPr>
          <w:hyperlink w:anchor="_Toc103957125" w:tooltip="#_Toc103957125" w:history="1">
            <w:r w:rsidR="006D65F7">
              <w:rPr>
                <w:rStyle w:val="af3"/>
              </w:rPr>
              <w:t xml:space="preserve">3.2.1 FISCO BCOS </w:t>
            </w:r>
            <w:r w:rsidR="006D65F7">
              <w:rPr>
                <w:rStyle w:val="af3"/>
              </w:rPr>
              <w:t>区块链</w:t>
            </w:r>
            <w:r w:rsidR="006D65F7">
              <w:tab/>
            </w:r>
            <w:r w:rsidR="006D65F7">
              <w:fldChar w:fldCharType="begin"/>
            </w:r>
            <w:r w:rsidR="006D65F7">
              <w:instrText xml:space="preserve"> PAGEREF _Toc103957125 \h </w:instrText>
            </w:r>
            <w:r w:rsidR="006D65F7">
              <w:fldChar w:fldCharType="separate"/>
            </w:r>
            <w:r w:rsidR="006D65F7">
              <w:t>12</w:t>
            </w:r>
            <w:r w:rsidR="006D65F7">
              <w:fldChar w:fldCharType="end"/>
            </w:r>
          </w:hyperlink>
        </w:p>
        <w:p w14:paraId="79D1194B" w14:textId="77777777" w:rsidR="00291C7D" w:rsidRDefault="004404D4">
          <w:pPr>
            <w:pStyle w:val="TOC3"/>
            <w:tabs>
              <w:tab w:val="right" w:leader="dot" w:pos="8296"/>
            </w:tabs>
            <w:ind w:firstLine="480"/>
            <w:rPr>
              <w:rFonts w:asciiTheme="minorHAnsi" w:eastAsiaTheme="minorEastAsia" w:hAnsiTheme="minorHAnsi" w:hint="default"/>
              <w:sz w:val="21"/>
              <w:szCs w:val="22"/>
            </w:rPr>
          </w:pPr>
          <w:hyperlink w:anchor="_Toc103957126" w:tooltip="#_Toc103957126" w:history="1">
            <w:r w:rsidR="006D65F7">
              <w:rPr>
                <w:rStyle w:val="af3"/>
              </w:rPr>
              <w:t>3.2.2 Redis</w:t>
            </w:r>
            <w:r w:rsidR="006D65F7">
              <w:rPr>
                <w:rStyle w:val="af3"/>
              </w:rPr>
              <w:t>协议</w:t>
            </w:r>
            <w:r w:rsidR="006D65F7">
              <w:tab/>
            </w:r>
            <w:r w:rsidR="006D65F7">
              <w:fldChar w:fldCharType="begin"/>
            </w:r>
            <w:r w:rsidR="006D65F7">
              <w:instrText xml:space="preserve"> PAGEREF _Toc103957126 \h </w:instrText>
            </w:r>
            <w:r w:rsidR="006D65F7">
              <w:fldChar w:fldCharType="separate"/>
            </w:r>
            <w:r w:rsidR="006D65F7">
              <w:t>14</w:t>
            </w:r>
            <w:r w:rsidR="006D65F7">
              <w:fldChar w:fldCharType="end"/>
            </w:r>
          </w:hyperlink>
        </w:p>
        <w:p w14:paraId="65C45405" w14:textId="77777777" w:rsidR="00291C7D" w:rsidRDefault="004404D4">
          <w:pPr>
            <w:pStyle w:val="TOC2"/>
            <w:tabs>
              <w:tab w:val="right" w:leader="dot" w:pos="8296"/>
            </w:tabs>
            <w:ind w:firstLine="480"/>
            <w:rPr>
              <w:rFonts w:asciiTheme="minorHAnsi" w:eastAsiaTheme="minorEastAsia" w:hAnsiTheme="minorHAnsi" w:hint="default"/>
              <w:sz w:val="21"/>
              <w:szCs w:val="22"/>
            </w:rPr>
          </w:pPr>
          <w:hyperlink w:anchor="_Toc103957127" w:tooltip="#_Toc103957127" w:history="1">
            <w:r w:rsidR="006D65F7">
              <w:rPr>
                <w:rStyle w:val="af3"/>
              </w:rPr>
              <w:t xml:space="preserve">3.3 </w:t>
            </w:r>
            <w:r w:rsidR="006D65F7">
              <w:rPr>
                <w:rStyle w:val="af3"/>
              </w:rPr>
              <w:t>系统结构设计</w:t>
            </w:r>
            <w:r w:rsidR="006D65F7">
              <w:tab/>
            </w:r>
            <w:r w:rsidR="006D65F7">
              <w:fldChar w:fldCharType="begin"/>
            </w:r>
            <w:r w:rsidR="006D65F7">
              <w:instrText xml:space="preserve"> PAGEREF _Toc103957127 \h </w:instrText>
            </w:r>
            <w:r w:rsidR="006D65F7">
              <w:fldChar w:fldCharType="separate"/>
            </w:r>
            <w:r w:rsidR="006D65F7">
              <w:t>15</w:t>
            </w:r>
            <w:r w:rsidR="006D65F7">
              <w:fldChar w:fldCharType="end"/>
            </w:r>
          </w:hyperlink>
        </w:p>
        <w:p w14:paraId="37D834BC" w14:textId="77777777" w:rsidR="00291C7D" w:rsidRDefault="004404D4">
          <w:pPr>
            <w:pStyle w:val="TOC2"/>
            <w:tabs>
              <w:tab w:val="right" w:leader="dot" w:pos="8296"/>
            </w:tabs>
            <w:ind w:firstLine="480"/>
            <w:rPr>
              <w:rFonts w:asciiTheme="minorHAnsi" w:eastAsiaTheme="minorEastAsia" w:hAnsiTheme="minorHAnsi" w:hint="default"/>
              <w:sz w:val="21"/>
              <w:szCs w:val="22"/>
            </w:rPr>
          </w:pPr>
          <w:hyperlink w:anchor="_Toc103957128" w:tooltip="#_Toc103957128" w:history="1">
            <w:r w:rsidR="006D65F7">
              <w:rPr>
                <w:rStyle w:val="af3"/>
              </w:rPr>
              <w:t xml:space="preserve">3.4 </w:t>
            </w:r>
            <w:r w:rsidR="006D65F7">
              <w:rPr>
                <w:rStyle w:val="af3"/>
              </w:rPr>
              <w:t>智能合约结构设计</w:t>
            </w:r>
            <w:r w:rsidR="006D65F7">
              <w:tab/>
            </w:r>
            <w:r w:rsidR="006D65F7">
              <w:fldChar w:fldCharType="begin"/>
            </w:r>
            <w:r w:rsidR="006D65F7">
              <w:instrText xml:space="preserve"> PAGEREF _Toc103957128 \h </w:instrText>
            </w:r>
            <w:r w:rsidR="006D65F7">
              <w:fldChar w:fldCharType="separate"/>
            </w:r>
            <w:r w:rsidR="006D65F7">
              <w:t>16</w:t>
            </w:r>
            <w:r w:rsidR="006D65F7">
              <w:fldChar w:fldCharType="end"/>
            </w:r>
          </w:hyperlink>
        </w:p>
        <w:p w14:paraId="7C6BDFDE" w14:textId="77777777" w:rsidR="00291C7D" w:rsidRDefault="004404D4">
          <w:pPr>
            <w:pStyle w:val="TOC3"/>
            <w:tabs>
              <w:tab w:val="right" w:leader="dot" w:pos="8296"/>
            </w:tabs>
            <w:ind w:firstLine="480"/>
            <w:rPr>
              <w:rFonts w:asciiTheme="minorHAnsi" w:eastAsiaTheme="minorEastAsia" w:hAnsiTheme="minorHAnsi" w:hint="default"/>
              <w:sz w:val="21"/>
              <w:szCs w:val="22"/>
            </w:rPr>
          </w:pPr>
          <w:hyperlink w:anchor="_Toc103957129" w:tooltip="#_Toc103957129" w:history="1">
            <w:r w:rsidR="006D65F7">
              <w:rPr>
                <w:rStyle w:val="af3"/>
              </w:rPr>
              <w:t>3.4.1 FISCO BCOS</w:t>
            </w:r>
            <w:r w:rsidR="006D65F7">
              <w:rPr>
                <w:rStyle w:val="af3"/>
              </w:rPr>
              <w:t>预编译合约接口</w:t>
            </w:r>
            <w:r w:rsidR="006D65F7">
              <w:tab/>
            </w:r>
            <w:r w:rsidR="006D65F7">
              <w:fldChar w:fldCharType="begin"/>
            </w:r>
            <w:r w:rsidR="006D65F7">
              <w:instrText xml:space="preserve"> PAGEREF _Toc103957129 \h </w:instrText>
            </w:r>
            <w:r w:rsidR="006D65F7">
              <w:fldChar w:fldCharType="separate"/>
            </w:r>
            <w:r w:rsidR="006D65F7">
              <w:t>16</w:t>
            </w:r>
            <w:r w:rsidR="006D65F7">
              <w:fldChar w:fldCharType="end"/>
            </w:r>
          </w:hyperlink>
        </w:p>
        <w:p w14:paraId="5178441B" w14:textId="77777777" w:rsidR="00291C7D" w:rsidRDefault="004404D4">
          <w:pPr>
            <w:pStyle w:val="TOC3"/>
            <w:tabs>
              <w:tab w:val="right" w:leader="dot" w:pos="8296"/>
            </w:tabs>
            <w:ind w:firstLine="480"/>
            <w:rPr>
              <w:rFonts w:asciiTheme="minorHAnsi" w:eastAsiaTheme="minorEastAsia" w:hAnsiTheme="minorHAnsi" w:hint="default"/>
              <w:sz w:val="21"/>
              <w:szCs w:val="22"/>
            </w:rPr>
          </w:pPr>
          <w:hyperlink w:anchor="_Toc103957130" w:tooltip="#_Toc103957130" w:history="1">
            <w:r w:rsidR="006D65F7">
              <w:rPr>
                <w:rStyle w:val="af3"/>
              </w:rPr>
              <w:t xml:space="preserve">3.4.2 </w:t>
            </w:r>
            <w:r w:rsidR="006D65F7">
              <w:rPr>
                <w:rStyle w:val="af3"/>
              </w:rPr>
              <w:t>表存储结构设计</w:t>
            </w:r>
            <w:r w:rsidR="006D65F7">
              <w:tab/>
            </w:r>
            <w:r w:rsidR="006D65F7">
              <w:fldChar w:fldCharType="begin"/>
            </w:r>
            <w:r w:rsidR="006D65F7">
              <w:instrText xml:space="preserve"> PAGEREF _Toc103957130 \h </w:instrText>
            </w:r>
            <w:r w:rsidR="006D65F7">
              <w:fldChar w:fldCharType="separate"/>
            </w:r>
            <w:r w:rsidR="006D65F7">
              <w:t>17</w:t>
            </w:r>
            <w:r w:rsidR="006D65F7">
              <w:fldChar w:fldCharType="end"/>
            </w:r>
          </w:hyperlink>
        </w:p>
        <w:p w14:paraId="0DD98E69" w14:textId="77777777" w:rsidR="00291C7D" w:rsidRDefault="004404D4">
          <w:pPr>
            <w:pStyle w:val="TOC3"/>
            <w:tabs>
              <w:tab w:val="right" w:leader="dot" w:pos="8296"/>
            </w:tabs>
            <w:ind w:firstLine="480"/>
            <w:rPr>
              <w:rFonts w:asciiTheme="minorHAnsi" w:eastAsiaTheme="minorEastAsia" w:hAnsiTheme="minorHAnsi" w:hint="default"/>
              <w:sz w:val="21"/>
              <w:szCs w:val="22"/>
            </w:rPr>
          </w:pPr>
          <w:hyperlink w:anchor="_Toc103957131" w:tooltip="#_Toc103957131" w:history="1">
            <w:r w:rsidR="006D65F7">
              <w:rPr>
                <w:rStyle w:val="af3"/>
              </w:rPr>
              <w:t xml:space="preserve">3.4.3 </w:t>
            </w:r>
            <w:r w:rsidR="006D65F7">
              <w:rPr>
                <w:rStyle w:val="af3"/>
              </w:rPr>
              <w:t>上链和溯源合约方法设计</w:t>
            </w:r>
            <w:r w:rsidR="006D65F7">
              <w:tab/>
            </w:r>
            <w:r w:rsidR="006D65F7">
              <w:fldChar w:fldCharType="begin"/>
            </w:r>
            <w:r w:rsidR="006D65F7">
              <w:instrText xml:space="preserve"> PAGEREF _Toc103957131 \h </w:instrText>
            </w:r>
            <w:r w:rsidR="006D65F7">
              <w:fldChar w:fldCharType="separate"/>
            </w:r>
            <w:r w:rsidR="006D65F7">
              <w:t>19</w:t>
            </w:r>
            <w:r w:rsidR="006D65F7">
              <w:fldChar w:fldCharType="end"/>
            </w:r>
          </w:hyperlink>
        </w:p>
        <w:p w14:paraId="6E391A5F" w14:textId="77777777" w:rsidR="00291C7D" w:rsidRDefault="004404D4">
          <w:pPr>
            <w:pStyle w:val="TOC2"/>
            <w:tabs>
              <w:tab w:val="right" w:leader="dot" w:pos="8296"/>
            </w:tabs>
            <w:ind w:firstLine="480"/>
            <w:rPr>
              <w:rFonts w:asciiTheme="minorHAnsi" w:eastAsiaTheme="minorEastAsia" w:hAnsiTheme="minorHAnsi" w:hint="default"/>
              <w:sz w:val="21"/>
              <w:szCs w:val="22"/>
            </w:rPr>
          </w:pPr>
          <w:hyperlink w:anchor="_Toc103957132" w:tooltip="#_Toc103957132" w:history="1">
            <w:r w:rsidR="006D65F7">
              <w:rPr>
                <w:rStyle w:val="af3"/>
              </w:rPr>
              <w:t xml:space="preserve">3.5 </w:t>
            </w:r>
            <w:r w:rsidR="006D65F7">
              <w:rPr>
                <w:rStyle w:val="af3"/>
              </w:rPr>
              <w:t>前后端设计</w:t>
            </w:r>
            <w:r w:rsidR="006D65F7">
              <w:tab/>
            </w:r>
            <w:r w:rsidR="006D65F7">
              <w:fldChar w:fldCharType="begin"/>
            </w:r>
            <w:r w:rsidR="006D65F7">
              <w:instrText xml:space="preserve"> PAGEREF _Toc103957132 \h </w:instrText>
            </w:r>
            <w:r w:rsidR="006D65F7">
              <w:fldChar w:fldCharType="separate"/>
            </w:r>
            <w:r w:rsidR="006D65F7">
              <w:t>21</w:t>
            </w:r>
            <w:r w:rsidR="006D65F7">
              <w:fldChar w:fldCharType="end"/>
            </w:r>
          </w:hyperlink>
        </w:p>
        <w:p w14:paraId="1FB5B29D" w14:textId="77777777" w:rsidR="00291C7D" w:rsidRDefault="004404D4">
          <w:pPr>
            <w:pStyle w:val="TOC3"/>
            <w:tabs>
              <w:tab w:val="right" w:leader="dot" w:pos="8296"/>
            </w:tabs>
            <w:ind w:firstLine="480"/>
            <w:rPr>
              <w:rFonts w:asciiTheme="minorHAnsi" w:eastAsiaTheme="minorEastAsia" w:hAnsiTheme="minorHAnsi" w:hint="default"/>
              <w:sz w:val="21"/>
              <w:szCs w:val="22"/>
            </w:rPr>
          </w:pPr>
          <w:hyperlink w:anchor="_Toc103957133" w:tooltip="#_Toc103957133" w:history="1">
            <w:r w:rsidR="006D65F7">
              <w:rPr>
                <w:rStyle w:val="af3"/>
              </w:rPr>
              <w:t xml:space="preserve">3.4.1 </w:t>
            </w:r>
            <w:r w:rsidR="006D65F7">
              <w:rPr>
                <w:rStyle w:val="af3"/>
              </w:rPr>
              <w:t>数据上链模块</w:t>
            </w:r>
            <w:r w:rsidR="006D65F7">
              <w:tab/>
            </w:r>
            <w:r w:rsidR="006D65F7">
              <w:fldChar w:fldCharType="begin"/>
            </w:r>
            <w:r w:rsidR="006D65F7">
              <w:instrText xml:space="preserve"> PAGEREF _Toc103957133 \h </w:instrText>
            </w:r>
            <w:r w:rsidR="006D65F7">
              <w:fldChar w:fldCharType="separate"/>
            </w:r>
            <w:r w:rsidR="006D65F7">
              <w:t>21</w:t>
            </w:r>
            <w:r w:rsidR="006D65F7">
              <w:fldChar w:fldCharType="end"/>
            </w:r>
          </w:hyperlink>
        </w:p>
        <w:p w14:paraId="1891ED81" w14:textId="77777777" w:rsidR="00291C7D" w:rsidRDefault="004404D4">
          <w:pPr>
            <w:pStyle w:val="TOC3"/>
            <w:tabs>
              <w:tab w:val="right" w:leader="dot" w:pos="8296"/>
            </w:tabs>
            <w:ind w:firstLine="480"/>
            <w:rPr>
              <w:rFonts w:asciiTheme="minorHAnsi" w:eastAsiaTheme="minorEastAsia" w:hAnsiTheme="minorHAnsi" w:hint="default"/>
              <w:sz w:val="21"/>
              <w:szCs w:val="22"/>
            </w:rPr>
          </w:pPr>
          <w:hyperlink w:anchor="_Toc103957134" w:tooltip="#_Toc103957134" w:history="1">
            <w:r w:rsidR="006D65F7">
              <w:rPr>
                <w:rStyle w:val="af3"/>
              </w:rPr>
              <w:t xml:space="preserve">3.4.2 </w:t>
            </w:r>
            <w:r w:rsidR="006D65F7">
              <w:rPr>
                <w:rStyle w:val="af3"/>
              </w:rPr>
              <w:t>溯源模块</w:t>
            </w:r>
            <w:r w:rsidR="006D65F7">
              <w:tab/>
            </w:r>
            <w:r w:rsidR="006D65F7">
              <w:fldChar w:fldCharType="begin"/>
            </w:r>
            <w:r w:rsidR="006D65F7">
              <w:instrText xml:space="preserve"> PAGEREF _Toc103957134 \h </w:instrText>
            </w:r>
            <w:r w:rsidR="006D65F7">
              <w:fldChar w:fldCharType="separate"/>
            </w:r>
            <w:r w:rsidR="006D65F7">
              <w:t>24</w:t>
            </w:r>
            <w:r w:rsidR="006D65F7">
              <w:fldChar w:fldCharType="end"/>
            </w:r>
          </w:hyperlink>
        </w:p>
        <w:p w14:paraId="315137BE" w14:textId="77777777" w:rsidR="00291C7D" w:rsidRDefault="004404D4">
          <w:pPr>
            <w:pStyle w:val="TOC2"/>
            <w:tabs>
              <w:tab w:val="right" w:leader="dot" w:pos="8296"/>
            </w:tabs>
            <w:ind w:firstLine="480"/>
            <w:rPr>
              <w:rFonts w:asciiTheme="minorHAnsi" w:eastAsiaTheme="minorEastAsia" w:hAnsiTheme="minorHAnsi" w:hint="default"/>
              <w:sz w:val="21"/>
              <w:szCs w:val="22"/>
            </w:rPr>
          </w:pPr>
          <w:hyperlink w:anchor="_Toc103957135" w:tooltip="#_Toc103957135" w:history="1">
            <w:r w:rsidR="006D65F7">
              <w:rPr>
                <w:rStyle w:val="af3"/>
              </w:rPr>
              <w:t>3.6 Redis</w:t>
            </w:r>
            <w:r w:rsidR="006D65F7">
              <w:rPr>
                <w:rStyle w:val="af3"/>
              </w:rPr>
              <w:t>实现</w:t>
            </w:r>
            <w:r w:rsidR="006D65F7">
              <w:tab/>
            </w:r>
            <w:r w:rsidR="006D65F7">
              <w:fldChar w:fldCharType="begin"/>
            </w:r>
            <w:r w:rsidR="006D65F7">
              <w:instrText xml:space="preserve"> PAGEREF _Toc103957135 \h </w:instrText>
            </w:r>
            <w:r w:rsidR="006D65F7">
              <w:fldChar w:fldCharType="separate"/>
            </w:r>
            <w:r w:rsidR="006D65F7">
              <w:t>26</w:t>
            </w:r>
            <w:r w:rsidR="006D65F7">
              <w:fldChar w:fldCharType="end"/>
            </w:r>
          </w:hyperlink>
        </w:p>
        <w:p w14:paraId="13D4519D" w14:textId="77777777" w:rsidR="00291C7D" w:rsidRDefault="004404D4">
          <w:pPr>
            <w:pStyle w:val="TOC3"/>
            <w:tabs>
              <w:tab w:val="right" w:leader="dot" w:pos="8296"/>
            </w:tabs>
            <w:ind w:firstLine="480"/>
            <w:rPr>
              <w:rFonts w:asciiTheme="minorHAnsi" w:eastAsiaTheme="minorEastAsia" w:hAnsiTheme="minorHAnsi" w:hint="default"/>
              <w:sz w:val="21"/>
              <w:szCs w:val="22"/>
            </w:rPr>
          </w:pPr>
          <w:hyperlink w:anchor="_Toc103957136" w:tooltip="#_Toc103957136" w:history="1">
            <w:r w:rsidR="006D65F7">
              <w:rPr>
                <w:rStyle w:val="af3"/>
              </w:rPr>
              <w:t xml:space="preserve">3.7.1 </w:t>
            </w:r>
            <w:r w:rsidR="006D65F7">
              <w:rPr>
                <w:rStyle w:val="af3"/>
              </w:rPr>
              <w:t>链上数据存储结构设计和分析</w:t>
            </w:r>
            <w:r w:rsidR="006D65F7">
              <w:tab/>
            </w:r>
            <w:r w:rsidR="006D65F7">
              <w:fldChar w:fldCharType="begin"/>
            </w:r>
            <w:r w:rsidR="006D65F7">
              <w:instrText xml:space="preserve"> PAGEREF _Toc103957136 \h </w:instrText>
            </w:r>
            <w:r w:rsidR="006D65F7">
              <w:fldChar w:fldCharType="separate"/>
            </w:r>
            <w:r w:rsidR="006D65F7">
              <w:t>26</w:t>
            </w:r>
            <w:r w:rsidR="006D65F7">
              <w:fldChar w:fldCharType="end"/>
            </w:r>
          </w:hyperlink>
        </w:p>
        <w:p w14:paraId="534BA27D" w14:textId="77777777" w:rsidR="00291C7D" w:rsidRDefault="004404D4">
          <w:pPr>
            <w:pStyle w:val="TOC3"/>
            <w:tabs>
              <w:tab w:val="right" w:leader="dot" w:pos="8296"/>
            </w:tabs>
            <w:ind w:firstLine="480"/>
            <w:rPr>
              <w:rFonts w:asciiTheme="minorHAnsi" w:eastAsiaTheme="minorEastAsia" w:hAnsiTheme="minorHAnsi" w:hint="default"/>
              <w:sz w:val="21"/>
              <w:szCs w:val="22"/>
            </w:rPr>
          </w:pPr>
          <w:hyperlink w:anchor="_Toc103957137" w:tooltip="#_Toc103957137" w:history="1">
            <w:r w:rsidR="006D65F7">
              <w:rPr>
                <w:rStyle w:val="af3"/>
              </w:rPr>
              <w:t>3.7.2 Redis</w:t>
            </w:r>
            <w:r w:rsidR="006D65F7">
              <w:rPr>
                <w:rStyle w:val="af3"/>
              </w:rPr>
              <w:t>协议解析的实现</w:t>
            </w:r>
            <w:r w:rsidR="006D65F7">
              <w:tab/>
            </w:r>
            <w:r w:rsidR="006D65F7">
              <w:fldChar w:fldCharType="begin"/>
            </w:r>
            <w:r w:rsidR="006D65F7">
              <w:instrText xml:space="preserve"> PAGEREF _Toc103957137 \h </w:instrText>
            </w:r>
            <w:r w:rsidR="006D65F7">
              <w:fldChar w:fldCharType="separate"/>
            </w:r>
            <w:r w:rsidR="006D65F7">
              <w:t>26</w:t>
            </w:r>
            <w:r w:rsidR="006D65F7">
              <w:fldChar w:fldCharType="end"/>
            </w:r>
          </w:hyperlink>
        </w:p>
        <w:p w14:paraId="17A586EE" w14:textId="77777777" w:rsidR="00291C7D" w:rsidRDefault="004404D4">
          <w:pPr>
            <w:pStyle w:val="TOC3"/>
            <w:tabs>
              <w:tab w:val="right" w:leader="dot" w:pos="8296"/>
            </w:tabs>
            <w:ind w:firstLine="480"/>
            <w:rPr>
              <w:rFonts w:asciiTheme="minorHAnsi" w:eastAsiaTheme="minorEastAsia" w:hAnsiTheme="minorHAnsi" w:hint="default"/>
              <w:sz w:val="21"/>
              <w:szCs w:val="22"/>
            </w:rPr>
          </w:pPr>
          <w:hyperlink w:anchor="_Toc103957138" w:tooltip="#_Toc103957138" w:history="1">
            <w:r w:rsidR="006D65F7">
              <w:rPr>
                <w:rStyle w:val="af3"/>
              </w:rPr>
              <w:t xml:space="preserve">3.7.3 Redis </w:t>
            </w:r>
            <w:r w:rsidR="006D65F7">
              <w:rPr>
                <w:rStyle w:val="af3"/>
              </w:rPr>
              <w:t>指令实现</w:t>
            </w:r>
            <w:r w:rsidR="006D65F7">
              <w:tab/>
            </w:r>
            <w:r w:rsidR="006D65F7">
              <w:fldChar w:fldCharType="begin"/>
            </w:r>
            <w:r w:rsidR="006D65F7">
              <w:instrText xml:space="preserve"> PAGEREF _Toc103957138 \h </w:instrText>
            </w:r>
            <w:r w:rsidR="006D65F7">
              <w:fldChar w:fldCharType="separate"/>
            </w:r>
            <w:r w:rsidR="006D65F7">
              <w:t>26</w:t>
            </w:r>
            <w:r w:rsidR="006D65F7">
              <w:fldChar w:fldCharType="end"/>
            </w:r>
          </w:hyperlink>
        </w:p>
        <w:p w14:paraId="4436130E" w14:textId="77777777" w:rsidR="00291C7D" w:rsidRDefault="004404D4">
          <w:pPr>
            <w:pStyle w:val="TOC1"/>
            <w:tabs>
              <w:tab w:val="right" w:leader="dot" w:pos="8296"/>
            </w:tabs>
            <w:ind w:firstLine="480"/>
            <w:rPr>
              <w:rFonts w:asciiTheme="minorHAnsi" w:eastAsiaTheme="minorEastAsia" w:hAnsiTheme="minorHAnsi" w:hint="default"/>
              <w:sz w:val="21"/>
              <w:szCs w:val="22"/>
            </w:rPr>
          </w:pPr>
          <w:hyperlink w:anchor="_Toc103957139" w:tooltip="#_Toc103957139" w:history="1">
            <w:r w:rsidR="006D65F7">
              <w:rPr>
                <w:rStyle w:val="af3"/>
              </w:rPr>
              <w:t xml:space="preserve">4 </w:t>
            </w:r>
            <w:r w:rsidR="006D65F7">
              <w:rPr>
                <w:rStyle w:val="af3"/>
              </w:rPr>
              <w:t>成果展示</w:t>
            </w:r>
            <w:r w:rsidR="006D65F7">
              <w:tab/>
            </w:r>
            <w:r w:rsidR="006D65F7">
              <w:fldChar w:fldCharType="begin"/>
            </w:r>
            <w:r w:rsidR="006D65F7">
              <w:instrText xml:space="preserve"> PAGEREF _Toc103957139 \h </w:instrText>
            </w:r>
            <w:r w:rsidR="006D65F7">
              <w:fldChar w:fldCharType="separate"/>
            </w:r>
            <w:r w:rsidR="006D65F7">
              <w:t>27</w:t>
            </w:r>
            <w:r w:rsidR="006D65F7">
              <w:fldChar w:fldCharType="end"/>
            </w:r>
          </w:hyperlink>
        </w:p>
        <w:p w14:paraId="6985DB92" w14:textId="77777777" w:rsidR="00291C7D" w:rsidRDefault="004404D4">
          <w:pPr>
            <w:pStyle w:val="TOC2"/>
            <w:tabs>
              <w:tab w:val="right" w:leader="dot" w:pos="8296"/>
            </w:tabs>
            <w:ind w:firstLine="480"/>
            <w:rPr>
              <w:rFonts w:asciiTheme="minorHAnsi" w:eastAsiaTheme="minorEastAsia" w:hAnsiTheme="minorHAnsi" w:hint="default"/>
              <w:sz w:val="21"/>
              <w:szCs w:val="22"/>
            </w:rPr>
          </w:pPr>
          <w:hyperlink w:anchor="_Toc103957140" w:tooltip="#_Toc103957140" w:history="1">
            <w:r w:rsidR="006D65F7">
              <w:rPr>
                <w:rStyle w:val="af3"/>
              </w:rPr>
              <w:t xml:space="preserve">4.1 </w:t>
            </w:r>
            <w:r w:rsidR="006D65F7">
              <w:rPr>
                <w:rStyle w:val="af3"/>
              </w:rPr>
              <w:t>溯源系统展示</w:t>
            </w:r>
            <w:r w:rsidR="006D65F7">
              <w:tab/>
            </w:r>
            <w:r w:rsidR="006D65F7">
              <w:fldChar w:fldCharType="begin"/>
            </w:r>
            <w:r w:rsidR="006D65F7">
              <w:instrText xml:space="preserve"> PAGEREF _Toc103957140 \h </w:instrText>
            </w:r>
            <w:r w:rsidR="006D65F7">
              <w:fldChar w:fldCharType="separate"/>
            </w:r>
            <w:r w:rsidR="006D65F7">
              <w:t>27</w:t>
            </w:r>
            <w:r w:rsidR="006D65F7">
              <w:fldChar w:fldCharType="end"/>
            </w:r>
          </w:hyperlink>
        </w:p>
        <w:p w14:paraId="4F4567EC" w14:textId="77777777" w:rsidR="00291C7D" w:rsidRDefault="004404D4">
          <w:pPr>
            <w:pStyle w:val="TOC3"/>
            <w:tabs>
              <w:tab w:val="right" w:leader="dot" w:pos="8296"/>
            </w:tabs>
            <w:ind w:firstLine="480"/>
            <w:rPr>
              <w:rFonts w:asciiTheme="minorHAnsi" w:eastAsiaTheme="minorEastAsia" w:hAnsiTheme="minorHAnsi" w:hint="default"/>
              <w:sz w:val="21"/>
              <w:szCs w:val="22"/>
            </w:rPr>
          </w:pPr>
          <w:hyperlink w:anchor="_Toc103957141" w:tooltip="#_Toc103957141" w:history="1">
            <w:r w:rsidR="006D65F7">
              <w:rPr>
                <w:rStyle w:val="af3"/>
              </w:rPr>
              <w:t xml:space="preserve">4.1.1 </w:t>
            </w:r>
            <w:r w:rsidR="006D65F7">
              <w:rPr>
                <w:rStyle w:val="af3"/>
              </w:rPr>
              <w:t>上链数据展示</w:t>
            </w:r>
            <w:r w:rsidR="006D65F7">
              <w:tab/>
            </w:r>
            <w:r w:rsidR="006D65F7">
              <w:fldChar w:fldCharType="begin"/>
            </w:r>
            <w:r w:rsidR="006D65F7">
              <w:instrText xml:space="preserve"> PAGEREF _Toc103957141 \h </w:instrText>
            </w:r>
            <w:r w:rsidR="006D65F7">
              <w:fldChar w:fldCharType="separate"/>
            </w:r>
            <w:r w:rsidR="006D65F7">
              <w:t>27</w:t>
            </w:r>
            <w:r w:rsidR="006D65F7">
              <w:fldChar w:fldCharType="end"/>
            </w:r>
          </w:hyperlink>
        </w:p>
        <w:p w14:paraId="34B0BA8D" w14:textId="77777777" w:rsidR="00291C7D" w:rsidRDefault="004404D4">
          <w:pPr>
            <w:pStyle w:val="TOC3"/>
            <w:tabs>
              <w:tab w:val="right" w:leader="dot" w:pos="8296"/>
            </w:tabs>
            <w:ind w:firstLine="480"/>
            <w:rPr>
              <w:rFonts w:asciiTheme="minorHAnsi" w:eastAsiaTheme="minorEastAsia" w:hAnsiTheme="minorHAnsi" w:hint="default"/>
              <w:sz w:val="21"/>
              <w:szCs w:val="22"/>
            </w:rPr>
          </w:pPr>
          <w:hyperlink w:anchor="_Toc103957142" w:tooltip="#_Toc103957142" w:history="1">
            <w:r w:rsidR="006D65F7">
              <w:rPr>
                <w:rStyle w:val="af3"/>
              </w:rPr>
              <w:t xml:space="preserve">4.1.2 </w:t>
            </w:r>
            <w:r w:rsidR="006D65F7">
              <w:rPr>
                <w:rStyle w:val="af3"/>
              </w:rPr>
              <w:t>溯源模块页面展示</w:t>
            </w:r>
            <w:r w:rsidR="006D65F7">
              <w:tab/>
            </w:r>
            <w:r w:rsidR="006D65F7">
              <w:fldChar w:fldCharType="begin"/>
            </w:r>
            <w:r w:rsidR="006D65F7">
              <w:instrText xml:space="preserve"> PAGEREF _Toc103957142 \h </w:instrText>
            </w:r>
            <w:r w:rsidR="006D65F7">
              <w:fldChar w:fldCharType="separate"/>
            </w:r>
            <w:r w:rsidR="006D65F7">
              <w:t>27</w:t>
            </w:r>
            <w:r w:rsidR="006D65F7">
              <w:fldChar w:fldCharType="end"/>
            </w:r>
          </w:hyperlink>
        </w:p>
        <w:p w14:paraId="7AF189B0" w14:textId="77777777" w:rsidR="00291C7D" w:rsidRDefault="004404D4">
          <w:pPr>
            <w:pStyle w:val="TOC2"/>
            <w:tabs>
              <w:tab w:val="right" w:leader="dot" w:pos="8296"/>
            </w:tabs>
            <w:ind w:firstLine="480"/>
            <w:rPr>
              <w:rFonts w:asciiTheme="minorHAnsi" w:eastAsiaTheme="minorEastAsia" w:hAnsiTheme="minorHAnsi" w:hint="default"/>
              <w:sz w:val="21"/>
              <w:szCs w:val="22"/>
            </w:rPr>
          </w:pPr>
          <w:hyperlink w:anchor="_Toc103957143" w:tooltip="#_Toc103957143" w:history="1">
            <w:r w:rsidR="006D65F7">
              <w:rPr>
                <w:rStyle w:val="af3"/>
              </w:rPr>
              <w:t>4.2 Redis</w:t>
            </w:r>
            <w:r w:rsidR="006D65F7">
              <w:rPr>
                <w:rStyle w:val="af3"/>
              </w:rPr>
              <w:t>中间件展示</w:t>
            </w:r>
            <w:r w:rsidR="006D65F7">
              <w:tab/>
            </w:r>
            <w:r w:rsidR="006D65F7">
              <w:fldChar w:fldCharType="begin"/>
            </w:r>
            <w:r w:rsidR="006D65F7">
              <w:instrText xml:space="preserve"> PAGEREF _Toc103957143 \h </w:instrText>
            </w:r>
            <w:r w:rsidR="006D65F7">
              <w:fldChar w:fldCharType="separate"/>
            </w:r>
            <w:r w:rsidR="006D65F7">
              <w:t>27</w:t>
            </w:r>
            <w:r w:rsidR="006D65F7">
              <w:fldChar w:fldCharType="end"/>
            </w:r>
          </w:hyperlink>
        </w:p>
        <w:p w14:paraId="1F3C164E" w14:textId="77777777" w:rsidR="00291C7D" w:rsidRDefault="004404D4">
          <w:pPr>
            <w:pStyle w:val="TOC1"/>
            <w:tabs>
              <w:tab w:val="right" w:leader="dot" w:pos="8296"/>
            </w:tabs>
            <w:ind w:firstLine="480"/>
            <w:rPr>
              <w:rFonts w:asciiTheme="minorHAnsi" w:eastAsiaTheme="minorEastAsia" w:hAnsiTheme="minorHAnsi" w:hint="default"/>
              <w:sz w:val="21"/>
              <w:szCs w:val="22"/>
            </w:rPr>
          </w:pPr>
          <w:hyperlink w:anchor="_Toc103957144" w:tooltip="#_Toc103957144" w:history="1">
            <w:r w:rsidR="006D65F7">
              <w:rPr>
                <w:rStyle w:val="af3"/>
              </w:rPr>
              <w:t xml:space="preserve">5 </w:t>
            </w:r>
            <w:r w:rsidR="006D65F7">
              <w:rPr>
                <w:rStyle w:val="af3"/>
              </w:rPr>
              <w:t>总结</w:t>
            </w:r>
            <w:r w:rsidR="006D65F7">
              <w:tab/>
            </w:r>
            <w:r w:rsidR="006D65F7">
              <w:fldChar w:fldCharType="begin"/>
            </w:r>
            <w:r w:rsidR="006D65F7">
              <w:instrText xml:space="preserve"> PAGEREF _Toc103957144 \h </w:instrText>
            </w:r>
            <w:r w:rsidR="006D65F7">
              <w:fldChar w:fldCharType="separate"/>
            </w:r>
            <w:r w:rsidR="006D65F7">
              <w:t>27</w:t>
            </w:r>
            <w:r w:rsidR="006D65F7">
              <w:fldChar w:fldCharType="end"/>
            </w:r>
          </w:hyperlink>
        </w:p>
        <w:p w14:paraId="5F30816E" w14:textId="77777777" w:rsidR="00291C7D" w:rsidRDefault="004404D4">
          <w:pPr>
            <w:pStyle w:val="TOC1"/>
            <w:tabs>
              <w:tab w:val="right" w:leader="dot" w:pos="8296"/>
            </w:tabs>
            <w:ind w:firstLine="480"/>
            <w:rPr>
              <w:rFonts w:asciiTheme="minorHAnsi" w:eastAsiaTheme="minorEastAsia" w:hAnsiTheme="minorHAnsi" w:hint="default"/>
              <w:sz w:val="21"/>
              <w:szCs w:val="22"/>
            </w:rPr>
          </w:pPr>
          <w:hyperlink w:anchor="_Toc103957145" w:tooltip="#_Toc103957145" w:history="1">
            <w:r w:rsidR="006D65F7">
              <w:rPr>
                <w:rStyle w:val="af3"/>
              </w:rPr>
              <w:t xml:space="preserve">6 </w:t>
            </w:r>
            <w:r w:rsidR="006D65F7">
              <w:rPr>
                <w:rStyle w:val="af3"/>
              </w:rPr>
              <w:t>致谢</w:t>
            </w:r>
            <w:r w:rsidR="006D65F7">
              <w:tab/>
            </w:r>
            <w:r w:rsidR="006D65F7">
              <w:fldChar w:fldCharType="begin"/>
            </w:r>
            <w:r w:rsidR="006D65F7">
              <w:instrText xml:space="preserve"> PAGEREF _Toc103957145 \h </w:instrText>
            </w:r>
            <w:r w:rsidR="006D65F7">
              <w:fldChar w:fldCharType="separate"/>
            </w:r>
            <w:r w:rsidR="006D65F7">
              <w:t>27</w:t>
            </w:r>
            <w:r w:rsidR="006D65F7">
              <w:fldChar w:fldCharType="end"/>
            </w:r>
          </w:hyperlink>
        </w:p>
        <w:p w14:paraId="62E243A8" w14:textId="77777777" w:rsidR="00291C7D" w:rsidRDefault="004404D4">
          <w:pPr>
            <w:pStyle w:val="TOC1"/>
            <w:tabs>
              <w:tab w:val="right" w:leader="dot" w:pos="8296"/>
            </w:tabs>
            <w:ind w:firstLine="480"/>
            <w:rPr>
              <w:rFonts w:asciiTheme="minorHAnsi" w:eastAsiaTheme="minorEastAsia" w:hAnsiTheme="minorHAnsi" w:hint="default"/>
              <w:sz w:val="21"/>
              <w:szCs w:val="22"/>
            </w:rPr>
          </w:pPr>
          <w:hyperlink w:anchor="_Toc103957146" w:tooltip="#_Toc103957146" w:history="1">
            <w:r w:rsidR="006D65F7">
              <w:rPr>
                <w:rStyle w:val="af3"/>
              </w:rPr>
              <w:t>参考文献</w:t>
            </w:r>
            <w:r w:rsidR="006D65F7">
              <w:tab/>
            </w:r>
            <w:r w:rsidR="006D65F7">
              <w:fldChar w:fldCharType="begin"/>
            </w:r>
            <w:r w:rsidR="006D65F7">
              <w:instrText xml:space="preserve"> PAGEREF _Toc103957146 \h </w:instrText>
            </w:r>
            <w:r w:rsidR="006D65F7">
              <w:fldChar w:fldCharType="separate"/>
            </w:r>
            <w:r w:rsidR="006D65F7">
              <w:t>27</w:t>
            </w:r>
            <w:r w:rsidR="006D65F7">
              <w:fldChar w:fldCharType="end"/>
            </w:r>
          </w:hyperlink>
        </w:p>
        <w:p w14:paraId="1D4A770C" w14:textId="77777777" w:rsidR="00291C7D" w:rsidRDefault="006D65F7">
          <w:pPr>
            <w:ind w:firstLine="480"/>
            <w:rPr>
              <w:rFonts w:hint="default"/>
            </w:rPr>
          </w:pPr>
          <w:r>
            <w:fldChar w:fldCharType="end"/>
          </w:r>
        </w:p>
      </w:sdtContent>
    </w:sdt>
    <w:p w14:paraId="4CC5DA3B" w14:textId="77777777" w:rsidR="00291C7D" w:rsidRDefault="006D65F7">
      <w:pPr>
        <w:pStyle w:val="1"/>
        <w:ind w:firstLine="640"/>
        <w:rPr>
          <w:rFonts w:hint="default"/>
        </w:rPr>
      </w:pPr>
      <w:bookmarkStart w:id="0" w:name="_Toc103957111"/>
      <w:r>
        <w:t xml:space="preserve">1 </w:t>
      </w:r>
      <w:r>
        <w:t>绪论</w:t>
      </w:r>
      <w:bookmarkEnd w:id="0"/>
    </w:p>
    <w:p w14:paraId="5D51DF3A" w14:textId="77777777" w:rsidR="00291C7D" w:rsidRDefault="006D65F7">
      <w:pPr>
        <w:pStyle w:val="2"/>
        <w:numPr>
          <w:ilvl w:val="1"/>
          <w:numId w:val="1"/>
        </w:numPr>
        <w:ind w:firstLine="480"/>
        <w:rPr>
          <w:rFonts w:hint="default"/>
        </w:rPr>
      </w:pPr>
      <w:bookmarkStart w:id="1" w:name="_Toc103957112"/>
      <w:r>
        <w:t>研究背景和意义</w:t>
      </w:r>
      <w:bookmarkEnd w:id="1"/>
    </w:p>
    <w:p w14:paraId="28ED8D16" w14:textId="77777777" w:rsidR="00291C7D" w:rsidRDefault="006D65F7">
      <w:pPr>
        <w:ind w:firstLine="480"/>
        <w:rPr>
          <w:rFonts w:hint="default"/>
        </w:rPr>
      </w:pPr>
      <w:r>
        <w:t>科技资源是从事科技活动的人力、物力、财力以及组织、管理、信息等软、硬件的总称，是科技活动的物质基础和基础保障，同时也是经济和社会发展所不可缺少的重要学术资源和战略资源。随着国务院办公厅印发的《科学数据管理办法》（国办发</w:t>
      </w:r>
      <w:r>
        <w:t xml:space="preserve"> [2018] 17</w:t>
      </w:r>
      <w:r>
        <w:t>号）和科技部、财政部印发的《国家科技资源共享服务平台管理办法》（国科发基</w:t>
      </w:r>
      <w:r>
        <w:t xml:space="preserve"> [2018] 48</w:t>
      </w:r>
      <w:r>
        <w:t>号），明确了对科技资源共享的和管理办法，科技资源的共享已经成了大势所趋。目前已经建立了中国科技资源共享网（以下简称共享网），整合了</w:t>
      </w:r>
      <w:r>
        <w:t>20</w:t>
      </w:r>
      <w:r>
        <w:t>个国家科学数据中心、</w:t>
      </w:r>
      <w:r>
        <w:t>31</w:t>
      </w:r>
      <w:r>
        <w:t>个国家资源库，以及重大科研基础设施和大型科研仪器的资源，收录了超过</w:t>
      </w:r>
      <w:r>
        <w:t>283</w:t>
      </w:r>
      <w:r>
        <w:t>万条资源数据，包括由中国热带农业科学院品资所牵头建立的国家热带作物种质资源</w:t>
      </w:r>
      <w:r>
        <w:lastRenderedPageBreak/>
        <w:t>库已经成为国家种质资源管理的重要基础平台——本课题的研究来源。除此之外，共享网还建立了科技资源标识系统，为每一个资源建立了唯一标识——科技资源标识，每一个标识代表了一条科技资源数据（本课题中科技资源同科技资源标识是一一对应关系，科技资源标识是科技资源的溯源时的唯一标识），并提供科技资源信息检索与查询服务，逐渐成为科技资源开放共享的基础服务平台，为科技资源开放共享做出了突出贡献。</w:t>
      </w:r>
    </w:p>
    <w:p w14:paraId="3C4A56BD" w14:textId="77777777" w:rsidR="00291C7D" w:rsidRDefault="006D65F7">
      <w:pPr>
        <w:ind w:firstLine="480"/>
        <w:rPr>
          <w:rFonts w:hint="default"/>
        </w:rPr>
      </w:pPr>
      <w:r>
        <w:t>但与此同时，在大数据时代下，看似规律、整齐的科技资源分散在各行各业，不同行业的科技资源在内容上有着不同的结构、特点；在管理上有着不同的规范，标准以及所属机构主体；此外科技资源数量大，科技资源体系存在着主体各异、存储结构各异、存在形式各异，其服务方式、安全保障等都存在着不一致性</w:t>
      </w:r>
      <w:r>
        <w:rPr>
          <w:b/>
          <w:bCs/>
        </w:rPr>
        <w:t>，</w:t>
      </w:r>
      <w:r>
        <w:t>给科技资源的管理带来了很大的困难，造成了科技资源数据的流通和使用困难，并存在数据的盗用、滥用、误用、侵权、恶意篡改等安全问题，急需构建一个安全、稳定、高效的工具来对科技资源进行管理。</w:t>
      </w:r>
    </w:p>
    <w:p w14:paraId="0AEE7106" w14:textId="77777777" w:rsidR="00291C7D" w:rsidRDefault="006D65F7">
      <w:pPr>
        <w:ind w:firstLine="480"/>
        <w:rPr>
          <w:rFonts w:hint="default"/>
          <w:b/>
          <w:bCs/>
          <w:color w:val="000000"/>
        </w:rPr>
      </w:pPr>
      <w:r>
        <w:t>目前传统科技资源数据管理技术仍然采用中心数据库的方式，数据存储在中心数据库中，数据库由管理员进行维护，这种情况下，如果数据库中的数据出现人为的盗取、恶意删除、恶意篡改等安全问题，可能会造成难以估量的损失，却又由于中心数据库的局限性，无法在短时间内对问题的源头进行溯源，并对相关人员进行追责和处罚。而区块链具有去中心化、公开、不可篡改、匿名、独立、集体维护、安全、天然的可溯源等特性，并能够完整、详实、可信地记录科技资源的演变过程，提供溯源支持，为解决上述问题，实现科技资源的管理和追溯提供了一个新思路</w:t>
      </w:r>
      <w:r>
        <w:rPr>
          <w:b/>
          <w:bCs/>
          <w:color w:val="C00000"/>
        </w:rPr>
        <w:t>[1]</w:t>
      </w:r>
      <w:r>
        <w:rPr>
          <w:b/>
          <w:bCs/>
          <w:color w:val="000000" w:themeColor="text1"/>
        </w:rPr>
        <w:t>。</w:t>
      </w:r>
    </w:p>
    <w:p w14:paraId="787296EB" w14:textId="77777777" w:rsidR="00291C7D" w:rsidRDefault="006D65F7">
      <w:pPr>
        <w:ind w:firstLine="480"/>
        <w:rPr>
          <w:rFonts w:hint="default"/>
          <w:color w:val="000000"/>
        </w:rPr>
      </w:pPr>
      <w:r>
        <w:rPr>
          <w:color w:val="000000" w:themeColor="text1"/>
        </w:rPr>
        <w:t>与传统中心数据库相比，数据在写入区块链时，会被区块链中的每一个节点验证，在节点达到共识后写入新的区块中，一旦有恶意节点想要篡改区块中的数据，必须得到至少百分之五十一节点的认同，也即至少有百分之五十一的节点都是恶意节点才能够篡改成功，在现实中是几乎不可能实现的。区块链的数据结构和共识机制保证了区块链上的数据的不可篡改。此外区块链上的数据按照时间上链，这与科技资源生命周期相对应，能够为科技资源的溯源提供很好的支持。因此区块链对于解决目前科技资源存在的恶意篡改、滥用、盗用等问题，实现科技资源的管理和追溯有很大的帮助。</w:t>
      </w:r>
    </w:p>
    <w:p w14:paraId="5F14A7DC" w14:textId="77777777" w:rsidR="00291C7D" w:rsidRDefault="006D65F7">
      <w:pPr>
        <w:ind w:firstLine="480"/>
        <w:rPr>
          <w:rFonts w:hint="default"/>
        </w:rPr>
      </w:pPr>
      <w:r>
        <w:lastRenderedPageBreak/>
        <w:t>目前，国家热带作物种质管理服务系统（以下简称为服务管理系统）在热带作物种质资源的创建、录入、鉴定、共享等环节均需要管理员在后台进行人工信息录入、审核、修改、删除等操作。在上述生命周期过程中产生的数据仍然存储在中心数据库中，由数据库管理员进行管理，在拥有数据库管理员的账号后能够轻松的对数据进行篡改、删除、拷贝等恶意操作，从而导致数据的泄露、窃权等安全问题。此外，在服务管理系统中在由于后台的每一个环节均需人工进行操作，在操作人员受到外界诱惑或操作人员账号泄露时，也会导致上述生命环节过程中出现数据的篡改、泄露、窃权等安全问题。</w:t>
      </w:r>
    </w:p>
    <w:p w14:paraId="367891BE" w14:textId="77777777" w:rsidR="00291C7D" w:rsidRDefault="006D65F7">
      <w:pPr>
        <w:pStyle w:val="2"/>
        <w:numPr>
          <w:ilvl w:val="1"/>
          <w:numId w:val="1"/>
        </w:numPr>
        <w:ind w:firstLine="480"/>
        <w:rPr>
          <w:rFonts w:hint="default"/>
        </w:rPr>
      </w:pPr>
      <w:bookmarkStart w:id="2" w:name="_Toc103957113"/>
      <w:r>
        <w:t>研究目标和内容</w:t>
      </w:r>
      <w:bookmarkEnd w:id="2"/>
    </w:p>
    <w:p w14:paraId="4A7BF24D" w14:textId="77777777" w:rsidR="00291C7D" w:rsidRDefault="006D65F7">
      <w:pPr>
        <w:ind w:firstLine="480"/>
        <w:rPr>
          <w:rFonts w:hint="default"/>
        </w:rPr>
      </w:pPr>
      <w:r>
        <w:t>鉴于此上述问题，本课题将在国家热带作物种质资源管理服务系统的基础上，基于区块链技术和智能合约，构建一个完整的系统来支持将种质资源“采集</w:t>
      </w:r>
      <w:r>
        <w:t>-</w:t>
      </w:r>
      <w:r>
        <w:t>加工</w:t>
      </w:r>
      <w:r>
        <w:t>-</w:t>
      </w:r>
      <w:r>
        <w:t>汇交</w:t>
      </w:r>
      <w:r>
        <w:t>-</w:t>
      </w:r>
      <w:r>
        <w:t>存储</w:t>
      </w:r>
      <w:r>
        <w:t>-</w:t>
      </w:r>
      <w:r>
        <w:t>鉴定</w:t>
      </w:r>
      <w:r>
        <w:t>-</w:t>
      </w:r>
      <w:r>
        <w:t>评价</w:t>
      </w:r>
      <w:r>
        <w:t>-</w:t>
      </w:r>
      <w:r>
        <w:t>流通</w:t>
      </w:r>
      <w:r>
        <w:t>-</w:t>
      </w:r>
      <w:r>
        <w:t>应用”全生命周期过程中在后台人为操作所产生数据的上链和溯源。同时考虑到目前基于区块链的资源管理需要根据不同的场景进行设计不同的智能合约，对区块链开发者和使用者的要求较高，且在高级语言编程中和链上节点进行交互是一件较为复杂和麻烦的事情，本文拟根据共享网规定的科技资源标识数据集的结构，基于</w:t>
      </w:r>
      <w:r>
        <w:t>Rust</w:t>
      </w:r>
      <w:r>
        <w:t>语言实现目前较为通用和简单的</w:t>
      </w:r>
      <w:r>
        <w:t>Redis</w:t>
      </w:r>
      <w:r>
        <w:t>接口，提供一个能够极大简化和区块链节点进行交互的中间件，以达到降低包括热带作物种质资源在内的科技资源标识数据的上链和溯源难度。</w:t>
      </w:r>
    </w:p>
    <w:p w14:paraId="100B4A5E" w14:textId="77777777" w:rsidR="00291C7D" w:rsidRDefault="006D65F7">
      <w:pPr>
        <w:ind w:firstLine="480"/>
        <w:rPr>
          <w:rFonts w:hint="default"/>
        </w:rPr>
      </w:pPr>
      <w:r>
        <w:t>具体工作包括：</w:t>
      </w:r>
    </w:p>
    <w:p w14:paraId="1C30BC30" w14:textId="77777777" w:rsidR="00291C7D" w:rsidRDefault="006D65F7">
      <w:pPr>
        <w:numPr>
          <w:ilvl w:val="0"/>
          <w:numId w:val="2"/>
        </w:numPr>
        <w:ind w:firstLine="480"/>
        <w:rPr>
          <w:rFonts w:hint="default"/>
        </w:rPr>
      </w:pPr>
      <w:r>
        <w:t>研究目前热带作物种质资源管理服务系统中潜在数据安全问题。设计前、后端系统以及区块链之间的交互逻辑，编写智能合约，将相关操作数据存储在区块链上。</w:t>
      </w:r>
    </w:p>
    <w:p w14:paraId="14B02E38" w14:textId="77777777" w:rsidR="00291C7D" w:rsidRDefault="006D65F7">
      <w:pPr>
        <w:numPr>
          <w:ilvl w:val="0"/>
          <w:numId w:val="2"/>
        </w:numPr>
        <w:ind w:firstLine="480"/>
        <w:rPr>
          <w:rFonts w:hint="default"/>
        </w:rPr>
      </w:pPr>
      <w:r>
        <w:t>设计前端溯源结果展示页面，将溯源信息通过结构化和图形化的方式进行形象的展示，并提供基于时间、用户、科技资源标识等多种方式来支持对（</w:t>
      </w:r>
      <w:r>
        <w:t>1</w:t>
      </w:r>
      <w:r>
        <w:t>）中上链数据的溯源。</w:t>
      </w:r>
    </w:p>
    <w:p w14:paraId="45E9D756" w14:textId="77777777" w:rsidR="00291C7D" w:rsidRDefault="006D65F7">
      <w:pPr>
        <w:numPr>
          <w:ilvl w:val="0"/>
          <w:numId w:val="2"/>
        </w:numPr>
        <w:ind w:firstLine="480"/>
        <w:rPr>
          <w:rFonts w:hint="default"/>
        </w:rPr>
      </w:pPr>
      <w:r>
        <w:t>针对目前科技资源数据的一般结构，设计基本智能合约，使用</w:t>
      </w:r>
      <w:r>
        <w:t>Rust</w:t>
      </w:r>
      <w:r>
        <w:t>语言实现一共基于</w:t>
      </w:r>
      <w:r>
        <w:t>Redis</w:t>
      </w:r>
      <w:r>
        <w:t>通信协议的中间件，实现</w:t>
      </w:r>
      <w:r>
        <w:t>SET</w:t>
      </w:r>
      <w:r>
        <w:t>、</w:t>
      </w:r>
      <w:r>
        <w:t>GET</w:t>
      </w:r>
      <w:r>
        <w:t>、</w:t>
      </w:r>
      <w:r>
        <w:t>Del</w:t>
      </w:r>
      <w:r>
        <w:t>、</w:t>
      </w:r>
      <w:r>
        <w:t>Del_All</w:t>
      </w:r>
      <w:r>
        <w:t>等基础指令，并基于溯源需求，设计实现自定义</w:t>
      </w:r>
      <w:r>
        <w:t>History</w:t>
      </w:r>
      <w:r>
        <w:t>等指令。</w:t>
      </w:r>
    </w:p>
    <w:p w14:paraId="36F6D28A" w14:textId="77777777" w:rsidR="00291C7D" w:rsidRDefault="006D65F7">
      <w:pPr>
        <w:pStyle w:val="2"/>
        <w:ind w:firstLine="480"/>
        <w:rPr>
          <w:rFonts w:hint="default"/>
        </w:rPr>
      </w:pPr>
      <w:bookmarkStart w:id="3" w:name="_Toc103957114"/>
      <w:r>
        <w:lastRenderedPageBreak/>
        <w:t xml:space="preserve">1.3 </w:t>
      </w:r>
      <w:r>
        <w:t>论文的组织结构</w:t>
      </w:r>
      <w:bookmarkEnd w:id="3"/>
    </w:p>
    <w:p w14:paraId="35F7B8DF" w14:textId="77777777" w:rsidR="00291C7D" w:rsidRDefault="006D65F7">
      <w:pPr>
        <w:ind w:firstLine="480"/>
        <w:rPr>
          <w:rFonts w:hint="default"/>
        </w:rPr>
      </w:pPr>
      <w:r>
        <w:t>本文主要内容是在科技资源管理的背景下，基于区块链技术，研究并实现一个完整系统来支持对科技资源全生命周期过程中的数据进行记录，并在需要时能够快速、方便、准确地对数据进行溯源。论文的组织结构如下：</w:t>
      </w:r>
    </w:p>
    <w:p w14:paraId="7B7C1A73" w14:textId="77777777" w:rsidR="00291C7D" w:rsidRDefault="006D65F7">
      <w:pPr>
        <w:numPr>
          <w:ilvl w:val="0"/>
          <w:numId w:val="3"/>
        </w:numPr>
        <w:ind w:firstLine="480"/>
        <w:rPr>
          <w:rFonts w:hint="default"/>
        </w:rPr>
      </w:pPr>
      <w:r>
        <w:t>绪论。本章主要介绍研究背景和意义，介绍目前科技资源开放、共享和管理目前取得的成果，分析目前科技资源的管理所面临的问题，进而引出采用区块链的方式来解决目前遇到的恶意篡改、窃权、盗用、滥用等安全问题，并在问题出现时，利用区块链的特性进行溯源来帮助快速定责。最后简要总结本文的研究目标和内容，以及主要工作。</w:t>
      </w:r>
    </w:p>
    <w:p w14:paraId="630FAD01" w14:textId="1F5EEDA3" w:rsidR="00291C7D" w:rsidRDefault="006D65F7">
      <w:pPr>
        <w:numPr>
          <w:ilvl w:val="0"/>
          <w:numId w:val="3"/>
        </w:numPr>
        <w:ind w:firstLine="480"/>
        <w:rPr>
          <w:rFonts w:hint="default"/>
        </w:rPr>
      </w:pPr>
      <w:r>
        <w:t>研究现状。</w:t>
      </w:r>
      <w:r w:rsidR="00864AA9">
        <w:t>本章</w:t>
      </w:r>
      <w:r w:rsidR="008D713B">
        <w:t>研究</w:t>
      </w:r>
      <w:r w:rsidR="00864AA9">
        <w:t>了当前区块链技术发展现状</w:t>
      </w:r>
      <w:r w:rsidR="008D713B">
        <w:t>，</w:t>
      </w:r>
      <w:r w:rsidR="00C74193">
        <w:t>区块链、以太坊等重要历史事件和天才的想法为当前的区块链技术的发展和应用做出了巨大贡献</w:t>
      </w:r>
      <w:r w:rsidR="00304728">
        <w:t>，</w:t>
      </w:r>
      <w:r w:rsidR="00173E30">
        <w:t>接着</w:t>
      </w:r>
      <w:r w:rsidR="008671E8">
        <w:t>对区块链溯源技术的发展</w:t>
      </w:r>
      <w:r w:rsidR="00173E30">
        <w:t>和应用</w:t>
      </w:r>
      <w:r w:rsidR="008671E8">
        <w:t>现状进行</w:t>
      </w:r>
      <w:r w:rsidR="00173E30">
        <w:t>研究和总结，</w:t>
      </w:r>
      <w:r w:rsidR="00304728">
        <w:t>提出目前区块链溯源面临的一部分问题，最后对本系统拟实现的</w:t>
      </w:r>
      <w:r w:rsidR="00304728">
        <w:t>Redis</w:t>
      </w:r>
      <w:r w:rsidR="00304728">
        <w:t>中间件的核心——</w:t>
      </w:r>
      <w:r w:rsidR="00304728">
        <w:t>Redis</w:t>
      </w:r>
      <w:r w:rsidR="00304728">
        <w:t>技术进行介绍，并提出基于</w:t>
      </w:r>
      <w:r w:rsidR="00304728">
        <w:t>Redis</w:t>
      </w:r>
      <w:r w:rsidR="00304728">
        <w:t>协议</w:t>
      </w:r>
      <w:r w:rsidR="00CC315D">
        <w:t>封装区块链底层接口，简化区块链开发和应用的技术门槛的中间件设计。</w:t>
      </w:r>
    </w:p>
    <w:p w14:paraId="6B6CE9AF" w14:textId="23A8C23B" w:rsidR="00291C7D" w:rsidRDefault="006D65F7">
      <w:pPr>
        <w:numPr>
          <w:ilvl w:val="0"/>
          <w:numId w:val="3"/>
        </w:numPr>
        <w:ind w:firstLine="480"/>
        <w:rPr>
          <w:rFonts w:hint="default"/>
        </w:rPr>
      </w:pPr>
      <w:r>
        <w:t>实现方案。</w:t>
      </w:r>
      <w:r w:rsidR="00D15928">
        <w:t>首先对系统的需求进行分析，并对基于需求分析所选择的核心技术进行分析，然后分别介绍了国家热带种质资源</w:t>
      </w:r>
      <w:r w:rsidR="00A87A30">
        <w:t>服务与管理系统的溯源系统的设计和实现和基于</w:t>
      </w:r>
      <w:r w:rsidR="00A87A30">
        <w:t>Redis</w:t>
      </w:r>
      <w:r w:rsidR="00A87A30">
        <w:t>协议，封装</w:t>
      </w:r>
      <w:r w:rsidR="00A87A30">
        <w:t>FISCO</w:t>
      </w:r>
      <w:r w:rsidR="00A87A30">
        <w:rPr>
          <w:rFonts w:hint="default"/>
        </w:rPr>
        <w:t xml:space="preserve"> </w:t>
      </w:r>
      <w:r w:rsidR="00A87A30">
        <w:t>BCOS</w:t>
      </w:r>
      <w:r w:rsidR="00A87A30">
        <w:t>区块链底层操作的中间件的设计。</w:t>
      </w:r>
      <w:r w:rsidR="00D15928">
        <w:rPr>
          <w:rFonts w:hint="default"/>
        </w:rPr>
        <w:t xml:space="preserve"> </w:t>
      </w:r>
    </w:p>
    <w:p w14:paraId="4C4DD51C" w14:textId="77777777" w:rsidR="00291C7D" w:rsidRDefault="006D65F7">
      <w:pPr>
        <w:numPr>
          <w:ilvl w:val="0"/>
          <w:numId w:val="3"/>
        </w:numPr>
        <w:ind w:firstLine="480"/>
        <w:rPr>
          <w:rFonts w:hint="default"/>
        </w:rPr>
      </w:pPr>
      <w:r>
        <w:t>成果展示。</w:t>
      </w:r>
    </w:p>
    <w:p w14:paraId="4EDB771C" w14:textId="78E901E9" w:rsidR="00291C7D" w:rsidRDefault="006D65F7" w:rsidP="00D85DF9">
      <w:pPr>
        <w:pStyle w:val="1"/>
        <w:ind w:firstLine="640"/>
        <w:rPr>
          <w:rFonts w:hint="default"/>
        </w:rPr>
      </w:pPr>
      <w:bookmarkStart w:id="4" w:name="_Toc103957115"/>
      <w:r>
        <w:t xml:space="preserve">2 </w:t>
      </w:r>
      <w:r>
        <w:t>研究现状</w:t>
      </w:r>
      <w:bookmarkEnd w:id="4"/>
    </w:p>
    <w:p w14:paraId="547559F8" w14:textId="77777777" w:rsidR="00291C7D" w:rsidRDefault="006D65F7">
      <w:pPr>
        <w:pStyle w:val="2"/>
        <w:ind w:firstLine="480"/>
        <w:rPr>
          <w:rFonts w:hint="default"/>
        </w:rPr>
      </w:pPr>
      <w:bookmarkStart w:id="5" w:name="_Toc103957116"/>
      <w:r>
        <w:t xml:space="preserve">2.1 </w:t>
      </w:r>
      <w:r>
        <w:t>区块链技术</w:t>
      </w:r>
      <w:bookmarkEnd w:id="5"/>
    </w:p>
    <w:p w14:paraId="35094F0B" w14:textId="77777777" w:rsidR="00291C7D" w:rsidRDefault="006D65F7">
      <w:pPr>
        <w:ind w:firstLine="480"/>
        <w:rPr>
          <w:rFonts w:hint="default"/>
          <w:color w:val="000000"/>
        </w:rPr>
      </w:pPr>
      <w:r>
        <w:t>2</w:t>
      </w:r>
      <w:r>
        <w:rPr>
          <w:color w:val="000000" w:themeColor="text1"/>
        </w:rPr>
        <w:t>008</w:t>
      </w:r>
      <w:r>
        <w:rPr>
          <w:color w:val="000000" w:themeColor="text1"/>
        </w:rPr>
        <w:t>年</w:t>
      </w:r>
      <w:r>
        <w:rPr>
          <w:color w:val="000000" w:themeColor="text1"/>
        </w:rPr>
        <w:t>11</w:t>
      </w:r>
      <w:r>
        <w:rPr>
          <w:color w:val="000000" w:themeColor="text1"/>
        </w:rPr>
        <w:t>月</w:t>
      </w:r>
      <w:r>
        <w:rPr>
          <w:color w:val="000000" w:themeColor="text1"/>
        </w:rPr>
        <w:t>1</w:t>
      </w:r>
      <w:r>
        <w:rPr>
          <w:color w:val="000000" w:themeColor="text1"/>
        </w:rPr>
        <w:t>日，中本聪发表《</w:t>
      </w:r>
      <w:r>
        <w:rPr>
          <w:color w:val="000000" w:themeColor="text1"/>
        </w:rPr>
        <w:t>A Peer-to-Peer Electronic Cash System</w:t>
      </w:r>
      <w:r>
        <w:rPr>
          <w:color w:val="000000" w:themeColor="text1"/>
        </w:rPr>
        <w:t>》</w:t>
      </w:r>
      <w:r>
        <w:rPr>
          <w:b/>
          <w:bCs/>
          <w:color w:val="000000" w:themeColor="text1"/>
        </w:rPr>
        <w:t>[2]</w:t>
      </w:r>
      <w:r>
        <w:rPr>
          <w:color w:val="000000" w:themeColor="text1"/>
        </w:rPr>
        <w:t>首次阐述了基于端到端（</w:t>
      </w:r>
      <w:r>
        <w:rPr>
          <w:color w:val="000000" w:themeColor="text1"/>
        </w:rPr>
        <w:t>P2P</w:t>
      </w:r>
      <w:r>
        <w:rPr>
          <w:color w:val="000000" w:themeColor="text1"/>
        </w:rPr>
        <w:t>）网络技术、复杂加密算法、时间戳技术、分布式共识技术的区块链技术，标志着区块链的诞生。在</w:t>
      </w:r>
      <w:r>
        <w:rPr>
          <w:color w:val="000000" w:themeColor="text1"/>
        </w:rPr>
        <w:t>2009</w:t>
      </w:r>
      <w:r>
        <w:rPr>
          <w:color w:val="000000" w:themeColor="text1"/>
        </w:rPr>
        <w:t>年</w:t>
      </w:r>
      <w:r>
        <w:rPr>
          <w:color w:val="000000" w:themeColor="text1"/>
        </w:rPr>
        <w:t>1</w:t>
      </w:r>
      <w:r>
        <w:rPr>
          <w:color w:val="000000" w:themeColor="text1"/>
        </w:rPr>
        <w:t>月比特币网络诞</w:t>
      </w:r>
      <w:r>
        <w:rPr>
          <w:color w:val="000000" w:themeColor="text1"/>
        </w:rPr>
        <w:lastRenderedPageBreak/>
        <w:t>生，中本聪使用第一版开源客户端挖出第一个创世纪块，比特币系统正式上线。在早期比特币的发展过程中，充分彰显了其去中心化、不可篡改的特性和优势，随着软件和金融生态的完善，比特币逐渐走入大众视野，并出现了矿池，矿机等独特市场。但随着时间的发展，比特币网络本身的劣势和设计的缺陷也在慢慢地突出：栈式脚本过于简单无法执行复杂交易；出块时间过久，交易确认效率低。一部分人们想要扩张区块链技术的应用范围，而不仅仅作为一种虚拟货币交易的底层系统，仅仅局限在金融领域。</w:t>
      </w:r>
    </w:p>
    <w:p w14:paraId="412A2B91" w14:textId="77777777" w:rsidR="00291C7D" w:rsidRDefault="006D65F7">
      <w:pPr>
        <w:ind w:firstLine="480"/>
        <w:rPr>
          <w:rFonts w:hint="default"/>
          <w:color w:val="000000"/>
        </w:rPr>
      </w:pPr>
      <w:r>
        <w:rPr>
          <w:color w:val="000000" w:themeColor="text1"/>
        </w:rPr>
        <w:t>2013</w:t>
      </w:r>
      <w:r>
        <w:rPr>
          <w:color w:val="000000" w:themeColor="text1"/>
        </w:rPr>
        <w:t>年到</w:t>
      </w:r>
      <w:r>
        <w:rPr>
          <w:color w:val="000000" w:themeColor="text1"/>
        </w:rPr>
        <w:t>2014</w:t>
      </w:r>
      <w:r>
        <w:rPr>
          <w:color w:val="000000" w:themeColor="text1"/>
        </w:rPr>
        <w:t>年间，俄罗斯程序员</w:t>
      </w:r>
      <w:r>
        <w:rPr>
          <w:color w:val="000000" w:themeColor="text1"/>
        </w:rPr>
        <w:t>Vitalik Buterin</w:t>
      </w:r>
      <w:r>
        <w:rPr>
          <w:color w:val="000000" w:themeColor="text1"/>
        </w:rPr>
        <w:t>在受到比特币的启发下，提出了天才想法——以太坊——下一代加密货币与去中心化应用平台</w:t>
      </w:r>
      <w:r>
        <w:rPr>
          <w:color w:val="000000" w:themeColor="text1"/>
        </w:rPr>
        <w:t>[3]</w:t>
      </w:r>
      <w:r>
        <w:rPr>
          <w:color w:val="000000" w:themeColor="text1"/>
        </w:rPr>
        <w:t>。以太坊相对于比特币系统，提出了智能合约的理念，并提供一个图灵完备的编程语言——</w:t>
      </w:r>
      <w:r>
        <w:rPr>
          <w:color w:val="000000" w:themeColor="text1"/>
        </w:rPr>
        <w:t>Solidity</w:t>
      </w:r>
      <w:r>
        <w:rPr>
          <w:color w:val="000000" w:themeColor="text1"/>
        </w:rPr>
        <w:t>，来支持智能合约的编写和创造。智能合约是一段运行在区块链上的一段静态代码，准确来说是运行在以太坊链的节点上的代码，类似一种协议或者合同（</w:t>
      </w:r>
      <w:r>
        <w:rPr>
          <w:color w:val="000000" w:themeColor="text1"/>
        </w:rPr>
        <w:t>contract</w:t>
      </w:r>
      <w:r>
        <w:rPr>
          <w:color w:val="000000" w:themeColor="text1"/>
        </w:rPr>
        <w:t>），账户通过指定所想要执行的智能合约地址以及传入的参数来执行智能合约，产生交易。智能合约的出现，让以太坊不仅仅是一个简单的加密货币系统，而是成了一种更为通用的基础平台。通过编写智能合约，开发者可以在遵循和实现以太坊制定的代币标准（实质上是一个智能合约接口）的基础上，发行属于自己的代币，还可以通过智能合约进行资金募捐，发布股权，债券等金融衍生品。除智能合约外，以太坊极大的降低了出块时间，把出块时间从比特币网络的</w:t>
      </w:r>
      <w:r>
        <w:rPr>
          <w:color w:val="000000" w:themeColor="text1"/>
        </w:rPr>
        <w:t>10</w:t>
      </w:r>
      <w:r>
        <w:rPr>
          <w:color w:val="000000" w:themeColor="text1"/>
        </w:rPr>
        <w:t>分钟降低到了</w:t>
      </w:r>
      <w:r>
        <w:rPr>
          <w:color w:val="000000" w:themeColor="text1"/>
        </w:rPr>
        <w:t>15</w:t>
      </w:r>
      <w:r>
        <w:rPr>
          <w:color w:val="000000" w:themeColor="text1"/>
        </w:rPr>
        <w:t>秒，极大的提高了交易执行和确认的效率。除上述特性外，以太坊还提出了</w:t>
      </w:r>
      <w:r>
        <w:rPr>
          <w:color w:val="000000" w:themeColor="text1"/>
        </w:rPr>
        <w:t>GHOST</w:t>
      </w:r>
      <w:r>
        <w:rPr>
          <w:color w:val="000000" w:themeColor="text1"/>
        </w:rPr>
        <w:t>协议、基于账户的账本等很多不同于比特币网络的新理念。</w:t>
      </w:r>
    </w:p>
    <w:p w14:paraId="09D639F6" w14:textId="77777777" w:rsidR="00291C7D" w:rsidRDefault="006D65F7">
      <w:pPr>
        <w:ind w:firstLine="480"/>
        <w:rPr>
          <w:rFonts w:hint="default"/>
          <w:color w:val="000000"/>
        </w:rPr>
      </w:pPr>
      <w:r>
        <w:rPr>
          <w:color w:val="000000" w:themeColor="text1"/>
        </w:rPr>
        <w:t>以太坊的新理念和设计为加密货币的金融体系扩展提供了很多的可能，同时也为区块链应用到实体经济、政府监管等场景提供了可能。如果说比特币是区块链</w:t>
      </w:r>
      <w:r>
        <w:rPr>
          <w:color w:val="000000" w:themeColor="text1"/>
        </w:rPr>
        <w:t>1.0</w:t>
      </w:r>
      <w:r>
        <w:rPr>
          <w:color w:val="000000" w:themeColor="text1"/>
        </w:rPr>
        <w:t>时代，以太坊代表了区块链</w:t>
      </w:r>
      <w:r>
        <w:rPr>
          <w:color w:val="000000" w:themeColor="text1"/>
        </w:rPr>
        <w:t>2.0</w:t>
      </w:r>
      <w:r>
        <w:rPr>
          <w:color w:val="000000" w:themeColor="text1"/>
        </w:rPr>
        <w:t>时代，为区块链技术在各个领域百花齐放提供了广阔平台。</w:t>
      </w:r>
    </w:p>
    <w:p w14:paraId="7A7A5580" w14:textId="77777777" w:rsidR="00291C7D" w:rsidRDefault="006D65F7">
      <w:pPr>
        <w:ind w:firstLine="480"/>
        <w:rPr>
          <w:rFonts w:hint="default"/>
          <w:color w:val="000000"/>
        </w:rPr>
      </w:pPr>
      <w:r>
        <w:rPr>
          <w:color w:val="000000" w:themeColor="text1"/>
        </w:rPr>
        <w:t>目前区块链技术，在各个领域蓬勃发展。非同质化代币（</w:t>
      </w:r>
      <w:r>
        <w:rPr>
          <w:color w:val="000000" w:themeColor="text1"/>
        </w:rPr>
        <w:t>Non-Fungible Token</w:t>
      </w:r>
      <w:r>
        <w:rPr>
          <w:color w:val="000000" w:themeColor="text1"/>
        </w:rPr>
        <w:t>，</w:t>
      </w:r>
      <w:r>
        <w:rPr>
          <w:color w:val="000000" w:themeColor="text1"/>
        </w:rPr>
        <w:t>NFT</w:t>
      </w:r>
      <w:r>
        <w:rPr>
          <w:color w:val="000000" w:themeColor="text1"/>
        </w:rPr>
        <w:t>）是一种发行在链上的虚拟货币，以其不可进行互换和可追踪的特性被用来作为数字资产（画作、艺术品、声音、影视、游戏）的代；在游戏领域，基于以太坊的</w:t>
      </w:r>
      <w:r>
        <w:rPr>
          <w:color w:val="000000" w:themeColor="text1"/>
        </w:rPr>
        <w:t>DApp</w:t>
      </w:r>
      <w:r>
        <w:rPr>
          <w:color w:val="000000" w:themeColor="text1"/>
        </w:rPr>
        <w:t>和</w:t>
      </w:r>
      <w:r>
        <w:rPr>
          <w:color w:val="000000" w:themeColor="text1"/>
        </w:rPr>
        <w:t>GameFi</w:t>
      </w:r>
      <w:r>
        <w:rPr>
          <w:color w:val="000000" w:themeColor="text1"/>
        </w:rPr>
        <w:t>的游戏开发也在蒸蒸日上，比如</w:t>
      </w:r>
      <w:r>
        <w:rPr>
          <w:color w:val="000000" w:themeColor="text1"/>
        </w:rPr>
        <w:t>Dark forest</w:t>
      </w:r>
      <w:r>
        <w:rPr>
          <w:color w:val="000000" w:themeColor="text1"/>
        </w:rPr>
        <w:t>，</w:t>
      </w:r>
      <w:r>
        <w:rPr>
          <w:color w:val="000000" w:themeColor="text1"/>
        </w:rPr>
        <w:lastRenderedPageBreak/>
        <w:t>CryptoKitties</w:t>
      </w:r>
      <w:r>
        <w:rPr>
          <w:color w:val="000000" w:themeColor="text1"/>
        </w:rPr>
        <w:t>等，区块链游戏在逐渐定义新的游戏模式：玩家在游戏中既是一个玩家，也是资源的拥有者；世界上很多国家和组织对区块链的发展和应用也持有积极态度，如英国政府的区块链报告</w:t>
      </w:r>
      <w:r>
        <w:rPr>
          <w:color w:val="000000" w:themeColor="text1"/>
        </w:rPr>
        <w:t>[4]</w:t>
      </w:r>
      <w:r>
        <w:rPr>
          <w:color w:val="000000" w:themeColor="text1"/>
        </w:rPr>
        <w:t>，习近平总书记也在</w:t>
      </w:r>
      <w:r>
        <w:rPr>
          <w:color w:val="000000" w:themeColor="text1"/>
        </w:rPr>
        <w:t>2019</w:t>
      </w:r>
      <w:r>
        <w:rPr>
          <w:color w:val="000000" w:themeColor="text1"/>
        </w:rPr>
        <w:t>年</w:t>
      </w:r>
      <w:r>
        <w:rPr>
          <w:color w:val="000000" w:themeColor="text1"/>
        </w:rPr>
        <w:t>10</w:t>
      </w:r>
      <w:r>
        <w:rPr>
          <w:color w:val="000000" w:themeColor="text1"/>
        </w:rPr>
        <w:t>月对区块链技术的发展做出了重要指示</w:t>
      </w:r>
      <w:r>
        <w:rPr>
          <w:color w:val="000000" w:themeColor="text1"/>
        </w:rPr>
        <w:t>[5]</w:t>
      </w:r>
      <w:r>
        <w:rPr>
          <w:color w:val="000000" w:themeColor="text1"/>
        </w:rPr>
        <w:t>。除上述之外领域外，还有物流、社会公共服务，政府监督和管理，知识产权保护等个领域，区块链技术以其独特的优势，为各领域的发展。</w:t>
      </w:r>
    </w:p>
    <w:p w14:paraId="422F061D" w14:textId="77777777" w:rsidR="00291C7D" w:rsidRDefault="006D65F7">
      <w:pPr>
        <w:pStyle w:val="2"/>
        <w:ind w:firstLine="480"/>
        <w:rPr>
          <w:rFonts w:hint="default"/>
        </w:rPr>
      </w:pPr>
      <w:bookmarkStart w:id="6" w:name="_Toc103957117"/>
      <w:r>
        <w:t xml:space="preserve">2.2 </w:t>
      </w:r>
      <w:r>
        <w:t>区块链溯源技术</w:t>
      </w:r>
      <w:bookmarkEnd w:id="6"/>
    </w:p>
    <w:p w14:paraId="210A4EB1" w14:textId="77777777" w:rsidR="00291C7D" w:rsidRDefault="006D65F7">
      <w:pPr>
        <w:ind w:firstLine="480"/>
        <w:rPr>
          <w:rFonts w:hint="default"/>
        </w:rPr>
      </w:pPr>
      <w:r>
        <w:t>随着以太坊的提出，区块链技术发展进入了“大航海时代”，诸如</w:t>
      </w:r>
      <w:r>
        <w:t>FISCO BCOS</w:t>
      </w:r>
      <w:r>
        <w:t>，</w:t>
      </w:r>
      <w:r>
        <w:t>Hyprtledger Fabric</w:t>
      </w:r>
      <w:r>
        <w:t>、</w:t>
      </w:r>
      <w:r>
        <w:t>Truffle</w:t>
      </w:r>
      <w:r>
        <w:t>、</w:t>
      </w:r>
      <w:r>
        <w:t>Libra</w:t>
      </w:r>
      <w:r>
        <w:t>等开源区块链框架和平台相继推出。开源区块链底层框架上手简单，能够快速开发、部署和测试，并配有详细文档，在很大程度上降低了区块链应用开发的难度，为区块链落地在各行各业提供了较为强大的支持。</w:t>
      </w:r>
    </w:p>
    <w:p w14:paraId="2379B312" w14:textId="77777777" w:rsidR="00291C7D" w:rsidRDefault="006D65F7">
      <w:pPr>
        <w:ind w:firstLine="480"/>
        <w:rPr>
          <w:rFonts w:hint="default"/>
        </w:rPr>
      </w:pPr>
      <w:r>
        <w:t>得益于此，区块链溯源技术在很多行业都有一定的应用。在食品领域，陈飞，叶春明等人</w:t>
      </w:r>
      <w:r>
        <w:t>[6]</w:t>
      </w:r>
      <w:r>
        <w:t>通过对食品的供应链、物流、销售等环节进行分析，采用</w:t>
      </w:r>
      <w:r>
        <w:t>Truffle</w:t>
      </w:r>
      <w:r>
        <w:t>框架设计了溯源数据的存储结构和唯一标识，并将唯一标识作为溯源码，来达到溯源的目的。谯业石</w:t>
      </w:r>
      <w:r>
        <w:t>[7]</w:t>
      </w:r>
      <w:r>
        <w:t>针对猪肉质量问题，设计了一套溯源系统来对猪肉的生产、批发、物流、零售等各环节进行记录和追踪，并将数据分为链上数据和业务数据，充分提高系统效率。在农产品领域，</w:t>
      </w:r>
      <w:r>
        <w:t>Qijun Lin[8]</w:t>
      </w:r>
      <w:r>
        <w:t>等人基于</w:t>
      </w:r>
      <w:r>
        <w:t>EPCIS</w:t>
      </w:r>
      <w:r>
        <w:t>架构，针对在农产品溯源体系中的参与者：企业、消费者和政府监管者三类角色的需求，设计并分析了系统的功能，并在以太坊上部署智能合约，来实现溯源系统。范茂顺</w:t>
      </w:r>
      <w:r>
        <w:t>[9]</w:t>
      </w:r>
      <w:r>
        <w:t>针对</w:t>
      </w:r>
      <w:r>
        <w:t>FISCO</w:t>
      </w:r>
      <w:r>
        <w:t>框架的底层共识和签名算法进行修改和优化，并据此构建具有隐私保护功能的农产品溯源系统。在物流运输方面，郑君臣</w:t>
      </w:r>
      <w:r>
        <w:t>[10]</w:t>
      </w:r>
      <w:r>
        <w:t>分析了跨境物流中的信任问题，并结合区块链技术阐述了区块链技术在解决问题的过程中的作用，并据此基于</w:t>
      </w:r>
      <w:r>
        <w:t>Fabric</w:t>
      </w:r>
      <w:r>
        <w:t>框架设计了区块链系统，并实现了较好的性能。在科技资源的管理和追溯领域，王瑞丹</w:t>
      </w:r>
      <w:r>
        <w:t>[1]</w:t>
      </w:r>
      <w:r>
        <w:t>等人采用</w:t>
      </w:r>
      <w:r>
        <w:t>Hyperledger</w:t>
      </w:r>
      <w:r>
        <w:t>创建的</w:t>
      </w:r>
      <w:r>
        <w:t>Fabric</w:t>
      </w:r>
      <w:r>
        <w:t>联盟链，设计一个完整的交易流程，定义了联盟链中各个节点的通信过程和功能，并使用科技资源标识作为科技资源元数据的唯一访问标识，通过记录全生命周期的数据来支持溯源。</w:t>
      </w:r>
    </w:p>
    <w:p w14:paraId="0ED77A0E" w14:textId="77777777" w:rsidR="00291C7D" w:rsidRDefault="006D65F7">
      <w:pPr>
        <w:ind w:firstLine="480"/>
        <w:rPr>
          <w:rFonts w:hint="default"/>
        </w:rPr>
      </w:pPr>
      <w:r>
        <w:lastRenderedPageBreak/>
        <w:t>总的来说，目前区块链技术在解决目前各行各业所面临的数据安全、数据记录、追溯、监管等传统技术所难以解决的行业痛点问题上有着得天独厚的优势。在不同的溯源领域，根据具体场景使用不同的框架，并将区块链技术同传统技术相结合，在充分发挥区块链的不可篡改性的同时，注重整个系统的效率以及吞吐量，最终达到</w:t>
      </w:r>
      <w:r>
        <w:t>1+1</w:t>
      </w:r>
      <w:r>
        <w:t>大于</w:t>
      </w:r>
      <w:r>
        <w:t>2</w:t>
      </w:r>
      <w:r>
        <w:t>的成果。不过在使用区块链技术进行溯源实现时，溯源数据上链之后虽然可以利用区块链技术的共识算法来实现数据的不可篡改，但是如果数据从源头上出错，即便链上数据真实可靠，也会面临着溯源难，追责难的问题。</w:t>
      </w:r>
    </w:p>
    <w:p w14:paraId="7B722D9E" w14:textId="77777777" w:rsidR="00291C7D" w:rsidRDefault="006D65F7">
      <w:pPr>
        <w:pStyle w:val="2"/>
        <w:ind w:firstLine="480"/>
        <w:rPr>
          <w:rFonts w:hint="default"/>
        </w:rPr>
      </w:pPr>
      <w:bookmarkStart w:id="7" w:name="_Toc103957118"/>
      <w:r>
        <w:t>2.3 Redis</w:t>
      </w:r>
      <w:r>
        <w:t>技术</w:t>
      </w:r>
      <w:bookmarkEnd w:id="7"/>
    </w:p>
    <w:p w14:paraId="664D11FD" w14:textId="77777777" w:rsidR="00291C7D" w:rsidRDefault="006D65F7">
      <w:pPr>
        <w:ind w:firstLine="480"/>
        <w:rPr>
          <w:rFonts w:hint="default"/>
        </w:rPr>
      </w:pPr>
      <w:r>
        <w:t>目前区块链开发在现有框架的支持下，尽管框架能够降低开发上手难度，并集成了一部分功能，使得开发者快速开发、测试、部署，极大的提高了开发效率。但是在特定领域数据的溯源中，开发者仍然需要使用较为复杂的调用机制来开发区块链应用，需要编写较为复杂的智能合约来实现，也需要开发者对区块链底层有着较为深刻的理解才可使用框架进行开发，这极大的阻碍了区块链的应用和落地。本文采用</w:t>
      </w:r>
      <w:r>
        <w:t>Rust</w:t>
      </w:r>
      <w:r>
        <w:t>语言实现</w:t>
      </w:r>
      <w:r>
        <w:t>Redis</w:t>
      </w:r>
      <w:r>
        <w:t>协议，实现一个在调用者和区块链之间的中间件，调用者不需要知道区块链的底层逻辑，只需要通过执行相应的</w:t>
      </w:r>
      <w:r>
        <w:t>Redis</w:t>
      </w:r>
      <w:r>
        <w:t>命令，即可实现数据的上链以及数据的溯源。</w:t>
      </w:r>
    </w:p>
    <w:p w14:paraId="35B80009" w14:textId="77777777" w:rsidR="00291C7D" w:rsidRDefault="006D65F7">
      <w:pPr>
        <w:ind w:firstLine="480"/>
        <w:rPr>
          <w:rFonts w:hint="default"/>
        </w:rPr>
      </w:pPr>
      <w:r>
        <w:t>Redis</w:t>
      </w:r>
      <w:r>
        <w:t>全称是</w:t>
      </w:r>
      <w:r>
        <w:t>Remote Dictionary Server</w:t>
      </w:r>
      <w:r>
        <w:t>，是一个使用</w:t>
      </w:r>
      <w:r>
        <w:t>ANSI C</w:t>
      </w:r>
      <w:r>
        <w:t>编写的开源、支持网络、基于内存、分布式、可选持久性的键值对存储数据库，提供多种语言的</w:t>
      </w:r>
      <w:r>
        <w:t>API</w:t>
      </w:r>
      <w:r>
        <w:t>。</w:t>
      </w:r>
      <w:r>
        <w:t>Redis</w:t>
      </w:r>
      <w:r>
        <w:t>是一个高性能的</w:t>
      </w:r>
      <w:r>
        <w:t>key-value</w:t>
      </w:r>
      <w:r>
        <w:t>数据库，支持多种数据结构，例如：字符串，散列，链表，集合，带范围查询的排序集合、位图、超日志、地理空间索引和流式存储等。因为</w:t>
      </w:r>
      <w:r>
        <w:t>Redis</w:t>
      </w:r>
      <w:r>
        <w:t>将数据存储在内存中，读写速度非常快，常常用来作为数据库、缓存、消息中间件。</w:t>
      </w:r>
    </w:p>
    <w:p w14:paraId="6EE62D09" w14:textId="77777777" w:rsidR="00291C7D" w:rsidRDefault="006D65F7">
      <w:pPr>
        <w:ind w:firstLine="480"/>
        <w:rPr>
          <w:rFonts w:hint="default"/>
        </w:rPr>
      </w:pPr>
      <w:r>
        <w:t>Redis</w:t>
      </w:r>
      <w:r>
        <w:t>的存储介质一般是内存，即将数据存储在内存中，但只要实现了</w:t>
      </w:r>
      <w:r>
        <w:t>Redis</w:t>
      </w:r>
      <w:r>
        <w:t>的协议，存储介质可以不仅仅局限于简单的内存，可扩展性很强。采用</w:t>
      </w:r>
      <w:r>
        <w:t>Rsut</w:t>
      </w:r>
      <w:r>
        <w:t>来实现支持</w:t>
      </w:r>
      <w:r>
        <w:t>Redis</w:t>
      </w:r>
      <w:r>
        <w:t>协议的存储后端，</w:t>
      </w:r>
      <w:r>
        <w:t>Redis</w:t>
      </w:r>
      <w:r>
        <w:t>的存储介质可以是内存，磁盘，数据库等传统介质，也可以是区块链——本课题将采用的方式，通过把区块链作为</w:t>
      </w:r>
      <w:r>
        <w:t>Redis</w:t>
      </w:r>
      <w:r>
        <w:t>协议的存储介质，用户只需要通过</w:t>
      </w:r>
      <w:r>
        <w:t>Redis</w:t>
      </w:r>
      <w:r>
        <w:t>客户端连接到</w:t>
      </w:r>
      <w:r>
        <w:t>Redis</w:t>
      </w:r>
      <w:r>
        <w:t>服务端，</w:t>
      </w:r>
      <w:r>
        <w:lastRenderedPageBreak/>
        <w:t>发送想要执行的命令，服务端通过解析命令，向区块链发送相应的请求，来进行数据的创建、修改、查询和删除等操作。此外，在采用</w:t>
      </w:r>
      <w:r>
        <w:t>Rsut</w:t>
      </w:r>
      <w:r>
        <w:t>实现</w:t>
      </w:r>
      <w:r>
        <w:t>Redis</w:t>
      </w:r>
      <w:r>
        <w:t>协议时，</w:t>
      </w:r>
      <w:r>
        <w:t>Redis</w:t>
      </w:r>
      <w:r>
        <w:t>协议具有高度可扩展性，可以通过自定义指令的形式，来扩展</w:t>
      </w:r>
      <w:r>
        <w:t>Redis</w:t>
      </w:r>
      <w:r>
        <w:t>命令，从而实现区块链作为存储介质的特殊需求，也据此来支持溯源查询。通过自行实现</w:t>
      </w:r>
      <w:r>
        <w:t>Redis</w:t>
      </w:r>
      <w:r>
        <w:t>协议的方式，将</w:t>
      </w:r>
      <w:r>
        <w:t>Redis</w:t>
      </w:r>
      <w:r>
        <w:t>和区块链进行整合，利用</w:t>
      </w:r>
      <w:r>
        <w:t>Redis</w:t>
      </w:r>
      <w:r>
        <w:t>命令本身的简洁和</w:t>
      </w:r>
      <w:r>
        <w:t>Redis</w:t>
      </w:r>
      <w:r>
        <w:t>兼顾计算机分析、人类理解和实现效率的通信协议设计，屏蔽掉开发者和链上节点通信复杂的过程和流程，降低区块链开发的技术成本和使用难度，让区块链应用开发更为方便。</w:t>
      </w:r>
    </w:p>
    <w:p w14:paraId="0F5AB553" w14:textId="77777777" w:rsidR="00291C7D" w:rsidRDefault="006D65F7">
      <w:pPr>
        <w:pStyle w:val="1"/>
        <w:ind w:firstLine="640"/>
        <w:rPr>
          <w:rFonts w:hint="default"/>
        </w:rPr>
      </w:pPr>
      <w:bookmarkStart w:id="8" w:name="_Toc103957119"/>
      <w:r>
        <w:t xml:space="preserve">3 </w:t>
      </w:r>
      <w:r>
        <w:t>实现方案</w:t>
      </w:r>
      <w:bookmarkEnd w:id="8"/>
    </w:p>
    <w:p w14:paraId="25EAD8CB" w14:textId="77777777" w:rsidR="00291C7D" w:rsidRDefault="006D65F7">
      <w:pPr>
        <w:pStyle w:val="2"/>
        <w:ind w:firstLine="480"/>
        <w:rPr>
          <w:rFonts w:hint="default"/>
        </w:rPr>
      </w:pPr>
      <w:bookmarkStart w:id="9" w:name="_Toc103957120"/>
      <w:r>
        <w:t xml:space="preserve">3.1 </w:t>
      </w:r>
      <w:r>
        <w:t>需求分析</w:t>
      </w:r>
      <w:bookmarkEnd w:id="9"/>
    </w:p>
    <w:p w14:paraId="3D8B9A98" w14:textId="77777777" w:rsidR="00291C7D" w:rsidRDefault="006D65F7">
      <w:pPr>
        <w:pStyle w:val="3"/>
        <w:ind w:firstLine="480"/>
        <w:rPr>
          <w:rFonts w:hint="default"/>
        </w:rPr>
      </w:pPr>
      <w:bookmarkStart w:id="10" w:name="_Toc103957121"/>
      <w:r>
        <w:t xml:space="preserve">3.1.1 </w:t>
      </w:r>
      <w:r>
        <w:t>数据需求分析</w:t>
      </w:r>
      <w:bookmarkEnd w:id="10"/>
    </w:p>
    <w:p w14:paraId="2FB6918F" w14:textId="77777777" w:rsidR="00291C7D" w:rsidRDefault="006D65F7">
      <w:pPr>
        <w:ind w:firstLine="480"/>
        <w:rPr>
          <w:rFonts w:hint="default"/>
          <w:lang w:val="zh-Hans"/>
        </w:rPr>
      </w:pPr>
      <w:r>
        <w:t>在种质资源的收集、录入、鉴定、共享等生命周期过程中，会产生很多数据。在种质资源收集环节，管理员需要输入种质资源的作物类别、作物名称、科名、属名、学名、种质资源类型、收集方式、收集单位、收集地点、收集人等多种信息，包含着种质资源的收集时五花八门的属性信息，在后续每一个环节中都需要参考录入时的信息。收集时越详细，越全面，对种质资源的管理和应用的作用越大；在种质资源录入时需要对种质资源的主要特征、主要用途、保存设施、种质类型、保存数量、计量单位、入库年份、资源描述、备注、照片等详细信息进行记录，为后续对资源的鉴定提供更好的参考；在种质资源鉴定时，需要录入鉴定人、鉴定机构、鉴定地点、鉴定年份、种质资源的可操作范围</w:t>
      </w:r>
      <w:r>
        <w:rPr>
          <w:lang w:val="zh-Hans"/>
        </w:rPr>
        <w:t>以及鉴定备注等信息，此环节中涉及到鉴定人员和鉴定机构等个人敏感信息，同时鉴定信息是后续进行种质资源共享的重要参考信息，鉴定人和鉴定机构是否权威会影响到种质是否能够进行共享；在进行种质资源共享时，需要录入共享对象、联系电话（便于进行协商与沟通）、共享方式、共享用途、共享数量、共享的起始时间和结束时间、共享的效果以及其他关于共享的备注等信</w:t>
      </w:r>
      <w:r>
        <w:rPr>
          <w:lang w:val="zh-Hans"/>
        </w:rPr>
        <w:lastRenderedPageBreak/>
        <w:t>息；当然，在种质资源不愿进行共享时，可以录入不共享状态，此时需要录入不共享的原因。</w:t>
      </w:r>
    </w:p>
    <w:p w14:paraId="09FAFAB6" w14:textId="77777777" w:rsidR="00291C7D" w:rsidRDefault="006D65F7">
      <w:pPr>
        <w:ind w:firstLine="480"/>
        <w:rPr>
          <w:rFonts w:hint="default"/>
          <w:lang w:val="zh-Hans"/>
        </w:rPr>
      </w:pPr>
      <w:r>
        <w:rPr>
          <w:lang w:val="zh-Hans"/>
        </w:rPr>
        <w:t>此外除上述录入信息，在每一个环节均可对上一个环节录入的信息进行检查是否合格，并由此选择对信息进行录入（即同意上一环节的信息，并填写下一环节信息）或驳回（拒绝进入下一环节，需要继续进行修改），同时根据情况分析，可以选择对每一个环节的录入信息进行删除，此时必须重新由上一个环节重新录入。</w:t>
      </w:r>
    </w:p>
    <w:p w14:paraId="7C70D0D6" w14:textId="77777777" w:rsidR="00291C7D" w:rsidRDefault="006D65F7">
      <w:pPr>
        <w:ind w:firstLine="480"/>
        <w:rPr>
          <w:rFonts w:hint="default"/>
        </w:rPr>
      </w:pPr>
      <w:r>
        <w:rPr>
          <w:lang w:val="zh-Hans"/>
        </w:rPr>
        <w:t>在对上述过程中的信息进行分析可知，无论是哪一环节的数据，其实均类似于</w:t>
      </w:r>
      <w:r>
        <w:rPr>
          <w:lang w:val="zh-Hans"/>
        </w:rPr>
        <w:t>Key-Value</w:t>
      </w:r>
      <w:r>
        <w:rPr>
          <w:lang w:val="zh-Hans"/>
        </w:rPr>
        <w:t>键值的方式，每一个环节有多个信息属性，每一个信息属性对应一个值</w:t>
      </w:r>
      <w:r>
        <w:t>，同时为支持溯源查询，每一个环节的记录信息除了管理员在的录入信息之外，需要额外增加信息录入的时间戳信息，每一个记录上链时所产生的交易的</w:t>
      </w:r>
      <w:r>
        <w:t>Hash</w:t>
      </w:r>
      <w:r>
        <w:t>值，以及交易所在块号。在目前前后端交互常用的数据格式比如</w:t>
      </w:r>
      <w:r>
        <w:t>XML</w:t>
      </w:r>
      <w:r>
        <w:t>、</w:t>
      </w:r>
      <w:r>
        <w:t>SOAP</w:t>
      </w:r>
      <w:r>
        <w:t>、</w:t>
      </w:r>
      <w:r>
        <w:t>Atom</w:t>
      </w:r>
      <w:r>
        <w:t>、</w:t>
      </w:r>
      <w:r>
        <w:t>CSV</w:t>
      </w:r>
      <w:r>
        <w:t>、字符串等，本文拟采用</w:t>
      </w:r>
      <w:r>
        <w:t>JSON</w:t>
      </w:r>
      <w:r>
        <w:t>格式来作为数据传输和存储格式。</w:t>
      </w:r>
    </w:p>
    <w:p w14:paraId="0F088ED7" w14:textId="77777777" w:rsidR="00291C7D" w:rsidRDefault="006D65F7">
      <w:pPr>
        <w:ind w:firstLine="480"/>
        <w:rPr>
          <w:rFonts w:hint="default"/>
          <w:lang w:val="zh-Hans"/>
        </w:rPr>
      </w:pPr>
      <w:r>
        <w:rPr>
          <w:lang w:val="zh-Hans"/>
        </w:rPr>
        <w:t>JSON</w:t>
      </w:r>
      <w:r>
        <w:rPr>
          <w:lang w:val="zh-Hans"/>
        </w:rPr>
        <w:t>格式全称为</w:t>
      </w:r>
      <w:r>
        <w:rPr>
          <w:lang w:val="zh-Hans"/>
        </w:rPr>
        <w:t>JavaScript Object Notation</w:t>
      </w:r>
      <w:r>
        <w:rPr>
          <w:lang w:val="zh-Hans"/>
        </w:rPr>
        <w:t>，是由道格拉斯·克罗克福特（</w:t>
      </w:r>
      <w:r>
        <w:rPr>
          <w:lang w:val="zh-Hans"/>
        </w:rPr>
        <w:t>Douglas Crockford</w:t>
      </w:r>
      <w:r>
        <w:rPr>
          <w:lang w:val="zh-Hans"/>
        </w:rPr>
        <w:t>）设计出的一种轻量级数据交换格式，完全独立于编程语言的信息交换和传输格式。</w:t>
      </w:r>
      <w:r>
        <w:rPr>
          <w:lang w:val="zh-Hans"/>
        </w:rPr>
        <w:t>JSON</w:t>
      </w:r>
      <w:r>
        <w:rPr>
          <w:lang w:val="zh-Hans"/>
        </w:rPr>
        <w:t>的语法简单、便于阅读和编写，解析速度快，支持数组、整数、字符串等多种数据类型，很多编程语言对</w:t>
      </w:r>
      <w:r>
        <w:rPr>
          <w:lang w:val="zh-Hans"/>
        </w:rPr>
        <w:t>JSON</w:t>
      </w:r>
      <w:r>
        <w:rPr>
          <w:lang w:val="zh-Hans"/>
        </w:rPr>
        <w:t>均有较好的支持，无论是</w:t>
      </w:r>
      <w:r>
        <w:rPr>
          <w:lang w:val="zh-Hans"/>
        </w:rPr>
        <w:t>JSON</w:t>
      </w:r>
      <w:r>
        <w:rPr>
          <w:lang w:val="zh-Hans"/>
        </w:rPr>
        <w:t>对象转换为字符串（序列化）和</w:t>
      </w:r>
      <w:r>
        <w:rPr>
          <w:lang w:val="zh-Hans"/>
        </w:rPr>
        <w:t>JSON</w:t>
      </w:r>
      <w:r>
        <w:rPr>
          <w:lang w:val="zh-Hans"/>
        </w:rPr>
        <w:t>格式字符串转换为</w:t>
      </w:r>
      <w:r>
        <w:rPr>
          <w:lang w:val="zh-Hans"/>
        </w:rPr>
        <w:t>JSON</w:t>
      </w:r>
      <w:r>
        <w:rPr>
          <w:lang w:val="zh-Hans"/>
        </w:rPr>
        <w:t>对象（反序列化）都简单、快捷，此外，</w:t>
      </w:r>
      <w:r>
        <w:rPr>
          <w:lang w:val="zh-Hans"/>
        </w:rPr>
        <w:t>JSON</w:t>
      </w:r>
      <w:r>
        <w:rPr>
          <w:lang w:val="zh-Hans"/>
        </w:rPr>
        <w:t>也是各类</w:t>
      </w:r>
      <w:r>
        <w:rPr>
          <w:lang w:val="zh-Hans"/>
        </w:rPr>
        <w:t>NoSQL</w:t>
      </w:r>
      <w:r>
        <w:rPr>
          <w:lang w:val="zh-Hans"/>
        </w:rPr>
        <w:t>的常用数据存储格式，应用极为广泛。在本课题中，管理员对各个环节的录入信息以键值对的形式将信息进行存储在</w:t>
      </w:r>
      <w:r>
        <w:rPr>
          <w:lang w:val="zh-Hans"/>
        </w:rPr>
        <w:t>JavaScript</w:t>
      </w:r>
      <w:r>
        <w:rPr>
          <w:lang w:val="zh-Hans"/>
        </w:rPr>
        <w:t>的</w:t>
      </w:r>
      <w:r>
        <w:rPr>
          <w:lang w:val="zh-Hans"/>
        </w:rPr>
        <w:t>JSON</w:t>
      </w:r>
      <w:r>
        <w:rPr>
          <w:lang w:val="zh-Hans"/>
        </w:rPr>
        <w:t>对象中（</w:t>
      </w:r>
      <w:r>
        <w:rPr>
          <w:lang w:val="zh-Hans"/>
        </w:rPr>
        <w:t>todo JSON</w:t>
      </w:r>
      <w:r>
        <w:rPr>
          <w:lang w:val="zh-Hans"/>
        </w:rPr>
        <w:t>数据图），前端对</w:t>
      </w:r>
      <w:r>
        <w:rPr>
          <w:lang w:val="zh-Hans"/>
        </w:rPr>
        <w:t>JSON</w:t>
      </w:r>
      <w:r>
        <w:rPr>
          <w:lang w:val="zh-Hans"/>
        </w:rPr>
        <w:t>数据序列化后，发送到后端，字符串形式的数据无论是</w:t>
      </w:r>
      <w:r>
        <w:rPr>
          <w:lang w:val="zh-Hans"/>
        </w:rPr>
        <w:t>Java</w:t>
      </w:r>
      <w:r>
        <w:rPr>
          <w:lang w:val="zh-Hans"/>
        </w:rPr>
        <w:t>、</w:t>
      </w:r>
      <w:r>
        <w:rPr>
          <w:lang w:val="zh-Hans"/>
        </w:rPr>
        <w:t>Rust</w:t>
      </w:r>
      <w:r>
        <w:rPr>
          <w:lang w:val="zh-Hans"/>
        </w:rPr>
        <w:t>、</w:t>
      </w:r>
      <w:r>
        <w:rPr>
          <w:lang w:val="zh-Hans"/>
        </w:rPr>
        <w:t>Solidity</w:t>
      </w:r>
      <w:r>
        <w:rPr>
          <w:lang w:val="zh-Hans"/>
        </w:rPr>
        <w:t>支持度都是相当高的，非常便于处理和存储。在查询时，前端也能够非常简单快捷的将</w:t>
      </w:r>
      <w:r>
        <w:rPr>
          <w:lang w:val="zh-Hans"/>
        </w:rPr>
        <w:t>JSON</w:t>
      </w:r>
      <w:r>
        <w:rPr>
          <w:lang w:val="zh-Hans"/>
        </w:rPr>
        <w:t>字符串进行反序列化得到</w:t>
      </w:r>
      <w:r>
        <w:rPr>
          <w:lang w:val="zh-Hans"/>
        </w:rPr>
        <w:t>JSON</w:t>
      </w:r>
      <w:r>
        <w:rPr>
          <w:lang w:val="zh-Hans"/>
        </w:rPr>
        <w:t>对象，进而对数据进行处理和展示。</w:t>
      </w:r>
    </w:p>
    <w:p w14:paraId="565C9390" w14:textId="77777777" w:rsidR="00291C7D" w:rsidRDefault="006D65F7">
      <w:pPr>
        <w:pStyle w:val="3"/>
        <w:ind w:firstLine="480"/>
        <w:rPr>
          <w:rFonts w:hint="default"/>
          <w:lang w:val="zh-Hans"/>
        </w:rPr>
      </w:pPr>
      <w:bookmarkStart w:id="11" w:name="_Toc103957122"/>
      <w:r>
        <w:rPr>
          <w:lang w:val="zh-Hans"/>
        </w:rPr>
        <w:t xml:space="preserve">3.1.2 </w:t>
      </w:r>
      <w:r>
        <w:rPr>
          <w:lang w:val="zh-Hans"/>
        </w:rPr>
        <w:t>链上数据存储结构需求分析</w:t>
      </w:r>
      <w:bookmarkEnd w:id="11"/>
    </w:p>
    <w:p w14:paraId="3895E3C3" w14:textId="77777777" w:rsidR="00291C7D" w:rsidRDefault="006D65F7">
      <w:pPr>
        <w:ind w:firstLine="480"/>
        <w:rPr>
          <w:rFonts w:hint="default"/>
          <w:lang w:val="zh-Hans"/>
        </w:rPr>
      </w:pPr>
      <w:r>
        <w:rPr>
          <w:lang w:val="zh-Hans"/>
        </w:rPr>
        <w:tab/>
      </w:r>
      <w:r>
        <w:rPr>
          <w:lang w:val="zh-Hans"/>
        </w:rPr>
        <w:t>由于前后端交互数据交互是基于</w:t>
      </w:r>
      <w:r>
        <w:rPr>
          <w:lang w:val="zh-Hans"/>
        </w:rPr>
        <w:t>JSON</w:t>
      </w:r>
      <w:r>
        <w:rPr>
          <w:lang w:val="zh-Hans"/>
        </w:rPr>
        <w:t>数据的序列化和反序列化，那么</w:t>
      </w:r>
      <w:r>
        <w:rPr>
          <w:lang w:val="zh-Hans"/>
        </w:rPr>
        <w:lastRenderedPageBreak/>
        <w:t>链上的数据的存储格式便有了两种选择：</w:t>
      </w:r>
      <w:r>
        <w:rPr>
          <w:lang w:val="zh-Hans"/>
        </w:rPr>
        <w:t>SQL</w:t>
      </w:r>
      <w:r>
        <w:rPr>
          <w:lang w:val="zh-Hans"/>
        </w:rPr>
        <w:t>形式和</w:t>
      </w:r>
      <w:r>
        <w:rPr>
          <w:lang w:val="zh-Hans"/>
        </w:rPr>
        <w:t>NoSQL</w:t>
      </w:r>
      <w:r>
        <w:rPr>
          <w:lang w:val="zh-Hans"/>
        </w:rPr>
        <w:t>形式。</w:t>
      </w:r>
    </w:p>
    <w:p w14:paraId="694F919E" w14:textId="77777777" w:rsidR="00291C7D" w:rsidRDefault="006D65F7">
      <w:pPr>
        <w:ind w:firstLine="480"/>
        <w:rPr>
          <w:rFonts w:hint="default"/>
          <w:lang w:val="zh-Hans"/>
        </w:rPr>
      </w:pPr>
      <w:r>
        <w:rPr>
          <w:lang w:val="zh-Hans"/>
        </w:rPr>
        <w:t>采用</w:t>
      </w:r>
      <w:r>
        <w:rPr>
          <w:lang w:val="zh-Hans"/>
        </w:rPr>
        <w:t>SQL</w:t>
      </w:r>
      <w:r>
        <w:rPr>
          <w:lang w:val="zh-Hans"/>
        </w:rPr>
        <w:t>形式存储，也即在</w:t>
      </w:r>
      <w:r>
        <w:rPr>
          <w:lang w:val="zh-Hans"/>
        </w:rPr>
        <w:t>3.1.1</w:t>
      </w:r>
      <w:r>
        <w:rPr>
          <w:lang w:val="zh-Hans"/>
        </w:rPr>
        <w:t>中所述的</w:t>
      </w:r>
      <w:r>
        <w:rPr>
          <w:lang w:val="zh-Hans"/>
        </w:rPr>
        <w:t>JSON</w:t>
      </w:r>
      <w:r>
        <w:rPr>
          <w:lang w:val="zh-Hans"/>
        </w:rPr>
        <w:t>数据在后端需要进行反序列化后，其中每一个键，都是数据库表中的一个字段，会产生一个字段很多的数据库表，在增加、删除、修改、查询时会传入很多的参数，而</w:t>
      </w:r>
      <w:r>
        <w:rPr>
          <w:lang w:val="zh-Hans"/>
        </w:rPr>
        <w:t>Solidity</w:t>
      </w:r>
      <w:r>
        <w:rPr>
          <w:lang w:val="zh-Hans"/>
        </w:rPr>
        <w:t>的一个函数中只能拥有</w:t>
      </w:r>
      <w:r>
        <w:rPr>
          <w:lang w:val="zh-Hans"/>
        </w:rPr>
        <w:t>16</w:t>
      </w:r>
      <w:r>
        <w:rPr>
          <w:lang w:val="zh-Hans"/>
        </w:rPr>
        <w:t>个变量，面对如此多的参数如果使用</w:t>
      </w:r>
      <w:r>
        <w:rPr>
          <w:lang w:val="zh-Hans"/>
        </w:rPr>
        <w:t>SQL</w:t>
      </w:r>
      <w:r>
        <w:rPr>
          <w:lang w:val="zh-Hans"/>
        </w:rPr>
        <w:t>方式，智能合约的编写会举步维艰，很难实现数据上链和溯源的复杂功能。</w:t>
      </w:r>
    </w:p>
    <w:p w14:paraId="2C925C2D" w14:textId="77777777" w:rsidR="00291C7D" w:rsidRDefault="006D65F7">
      <w:pPr>
        <w:ind w:firstLine="480"/>
        <w:rPr>
          <w:rFonts w:hint="default"/>
          <w:lang w:val="zh-Hans"/>
        </w:rPr>
      </w:pPr>
      <w:r>
        <w:rPr>
          <w:lang w:val="zh-Hans"/>
        </w:rPr>
        <w:t>采用</w:t>
      </w:r>
      <w:r>
        <w:rPr>
          <w:lang w:val="zh-Hans"/>
        </w:rPr>
        <w:t>NoSQL</w:t>
      </w:r>
      <w:r>
        <w:rPr>
          <w:lang w:val="zh-Hans"/>
        </w:rPr>
        <w:t>（</w:t>
      </w:r>
      <w:r>
        <w:rPr>
          <w:lang w:val="zh-Hans"/>
        </w:rPr>
        <w:t>Not Only SQL</w:t>
      </w:r>
      <w:r>
        <w:rPr>
          <w:lang w:val="zh-Hans"/>
        </w:rPr>
        <w:t>）的方式，也即可以采用一部分内容使用类</w:t>
      </w:r>
      <w:r>
        <w:rPr>
          <w:lang w:val="zh-Hans"/>
        </w:rPr>
        <w:t>SQL</w:t>
      </w:r>
      <w:r>
        <w:rPr>
          <w:lang w:val="zh-Hans"/>
        </w:rPr>
        <w:t>的方式存储，一部分使用字符串的形式存储，在</w:t>
      </w:r>
      <w:r>
        <w:rPr>
          <w:lang w:val="zh-Hans"/>
        </w:rPr>
        <w:t>3.1.1</w:t>
      </w:r>
      <w:r>
        <w:rPr>
          <w:lang w:val="zh-Hans"/>
        </w:rPr>
        <w:t>中所述的</w:t>
      </w:r>
      <w:r>
        <w:rPr>
          <w:lang w:val="zh-Hans"/>
        </w:rPr>
        <w:t>JSON</w:t>
      </w:r>
      <w:r>
        <w:rPr>
          <w:lang w:val="zh-Hans"/>
        </w:rPr>
        <w:t>数据在到达后端后，无需进行</w:t>
      </w:r>
      <w:r>
        <w:rPr>
          <w:lang w:val="zh-Hans"/>
        </w:rPr>
        <w:t>JSON</w:t>
      </w:r>
      <w:r>
        <w:rPr>
          <w:lang w:val="zh-Hans"/>
        </w:rPr>
        <w:t>数据的反序列化，只需将</w:t>
      </w:r>
      <w:r>
        <w:rPr>
          <w:lang w:val="zh-Hans"/>
        </w:rPr>
        <w:t>JSON</w:t>
      </w:r>
      <w:r>
        <w:rPr>
          <w:lang w:val="zh-Hans"/>
        </w:rPr>
        <w:t>字符串作为一个字段存储到链上即可，此时只需要一个表结构的一个字段，而其他的数据比如时间戳、交易</w:t>
      </w:r>
      <w:r>
        <w:rPr>
          <w:lang w:val="zh-Hans"/>
        </w:rPr>
        <w:t>Hash</w:t>
      </w:r>
      <w:r>
        <w:rPr>
          <w:lang w:val="zh-Hans"/>
        </w:rPr>
        <w:t>、块号等可以分别作为一个单独的字段存储在表结构中，这样既不会出现字段过多的情况，又可以极大的简化后端和链上结点对数据的处理过程。</w:t>
      </w:r>
    </w:p>
    <w:p w14:paraId="05E6F4E8" w14:textId="77777777" w:rsidR="00291C7D" w:rsidRDefault="006D65F7">
      <w:pPr>
        <w:pStyle w:val="3"/>
        <w:ind w:firstLine="480"/>
        <w:rPr>
          <w:rFonts w:hint="default"/>
          <w:lang w:val="zh-Hans"/>
        </w:rPr>
      </w:pPr>
      <w:bookmarkStart w:id="12" w:name="_Toc103957123"/>
      <w:r>
        <w:rPr>
          <w:lang w:val="zh-Hans"/>
        </w:rPr>
        <w:t xml:space="preserve">3.1.3 </w:t>
      </w:r>
      <w:r>
        <w:rPr>
          <w:lang w:val="zh-Hans"/>
        </w:rPr>
        <w:t>溯源方式需求分析</w:t>
      </w:r>
      <w:bookmarkEnd w:id="12"/>
    </w:p>
    <w:p w14:paraId="084E117F" w14:textId="77777777" w:rsidR="00291C7D" w:rsidRDefault="006D65F7">
      <w:pPr>
        <w:ind w:firstLine="480"/>
        <w:rPr>
          <w:rFonts w:hint="default"/>
          <w:lang w:val="zh-Hans"/>
        </w:rPr>
      </w:pPr>
      <w:r>
        <w:rPr>
          <w:lang w:val="zh-Hans"/>
        </w:rPr>
        <w:tab/>
      </w:r>
      <w:r>
        <w:rPr>
          <w:lang w:val="zh-Hans"/>
        </w:rPr>
        <w:t>在本课题中所溯源的数据是管理员在后台的所有行为记录，包括但不限于哪一个管理员，在什么时候，操作了哪一个资源（科技资源标识），属于什么操作，操作的数据的是什么，操作的结果是什么等，但是作为一个管理系统，由于不同的用户的权限不同，可进行的操作不同，在进行溯源时，如果只使用时间作为一个溯源范围，在茫茫区块中寻找特定时间范围内的交易，无异于大海捞针，十分困难。为此本课题采用了三种方式作为溯源查询方式：</w:t>
      </w:r>
    </w:p>
    <w:p w14:paraId="3601E4DE" w14:textId="77777777" w:rsidR="00291C7D" w:rsidRDefault="006D65F7">
      <w:pPr>
        <w:ind w:firstLine="480"/>
        <w:rPr>
          <w:rFonts w:hint="default"/>
          <w:lang w:val="zh-Hans"/>
        </w:rPr>
      </w:pPr>
      <w:r>
        <w:rPr>
          <w:lang w:val="zh-Hans"/>
        </w:rPr>
        <w:tab/>
      </w:r>
      <w:r>
        <w:rPr>
          <w:lang w:val="zh-Hans"/>
        </w:rPr>
        <w:t>（</w:t>
      </w:r>
      <w:r>
        <w:rPr>
          <w:lang w:val="zh-Hans"/>
        </w:rPr>
        <w:t>1</w:t>
      </w:r>
      <w:r>
        <w:rPr>
          <w:lang w:val="zh-Hans"/>
        </w:rPr>
        <w:t>）根据时间范围进行溯源。在目前的溯源需求下，在出现安全问题或者监管人员想要对某段时间的行为进行阶段性的记录、总结和查看，此时需要通过确定一段时间（比如：十分钟，一个小时，一天，一周）来进行溯源。通过对一段时间内的行为记录的溯源类似一种模糊查询的方式，在时间片较长的情况下，可能会溯源出现大量的数据，但能够为接下来进行更为精确的查询提供支持，提高溯源效率。</w:t>
      </w:r>
    </w:p>
    <w:p w14:paraId="01B5E72D" w14:textId="77777777" w:rsidR="00291C7D" w:rsidRDefault="006D65F7">
      <w:pPr>
        <w:ind w:firstLine="480"/>
        <w:rPr>
          <w:rFonts w:hint="default"/>
          <w:lang w:val="zh-Hans"/>
        </w:rPr>
      </w:pPr>
      <w:r>
        <w:rPr>
          <w:lang w:val="zh-Hans"/>
        </w:rPr>
        <w:t>（</w:t>
      </w:r>
      <w:r>
        <w:rPr>
          <w:lang w:val="zh-Hans"/>
        </w:rPr>
        <w:t>2</w:t>
      </w:r>
      <w:r>
        <w:rPr>
          <w:lang w:val="zh-Hans"/>
        </w:rPr>
        <w:t>）根据管理员</w:t>
      </w:r>
      <w:r>
        <w:rPr>
          <w:lang w:val="zh-Hans"/>
        </w:rPr>
        <w:t>ID</w:t>
      </w:r>
      <w:r>
        <w:rPr>
          <w:lang w:val="zh-Hans"/>
        </w:rPr>
        <w:t>和时间范围进行溯源。在经过上述“模糊查询”后，若发现某个管理员的行为异常，比如：在短时间内进行大量的删除操作或进行</w:t>
      </w:r>
      <w:r>
        <w:rPr>
          <w:lang w:val="zh-Hans"/>
        </w:rPr>
        <w:lastRenderedPageBreak/>
        <w:t>大量的审核且审核数据不合常规，可以通过管理员的</w:t>
      </w:r>
      <w:r>
        <w:rPr>
          <w:lang w:val="zh-Hans"/>
        </w:rPr>
        <w:t>ID</w:t>
      </w:r>
      <w:r>
        <w:rPr>
          <w:lang w:val="zh-Hans"/>
        </w:rPr>
        <w:t>并设定时间范围来对该管理员进行更为精准的溯源，以便查找出更多违法操作和行为。</w:t>
      </w:r>
    </w:p>
    <w:p w14:paraId="3A726A9C" w14:textId="77777777" w:rsidR="00291C7D" w:rsidRDefault="006D65F7">
      <w:pPr>
        <w:ind w:firstLine="480"/>
        <w:rPr>
          <w:rFonts w:hint="default"/>
          <w:lang w:val="zh-Hans"/>
        </w:rPr>
      </w:pPr>
      <w:r>
        <w:rPr>
          <w:lang w:val="zh-Hans"/>
        </w:rPr>
        <w:t>（</w:t>
      </w:r>
      <w:r>
        <w:rPr>
          <w:lang w:val="zh-Hans"/>
        </w:rPr>
        <w:t>3</w:t>
      </w:r>
      <w:r>
        <w:rPr>
          <w:lang w:val="zh-Hans"/>
        </w:rPr>
        <w:t>）根据种质资源标识（科技资源标识）和时间范围进行溯源。假如在某个种质资源流通过程中，出现了诸如数据被篡改、盗用、误用、丢失等安全问题，并造成了严重的损失，可以根据种植资源标识并精准定位时间来查找资源在生命周期的哪一个环节出现了问题，导致问题的出现的管理员是谁，并据此追责。与此同时，种质资源标识和种质资源是一一对应的，一个种质资源标识对应一个种质资源详细信息，据此在溯源时，每一条溯源记录都会对应一个资源，极大的方便了溯源管理。</w:t>
      </w:r>
    </w:p>
    <w:p w14:paraId="5270C488" w14:textId="77777777" w:rsidR="00291C7D" w:rsidRDefault="006D65F7">
      <w:pPr>
        <w:pStyle w:val="2"/>
        <w:ind w:firstLine="480"/>
        <w:rPr>
          <w:rFonts w:hint="default"/>
          <w:lang w:val="zh-Hans"/>
        </w:rPr>
      </w:pPr>
      <w:bookmarkStart w:id="13" w:name="_Toc103957124"/>
      <w:r>
        <w:t xml:space="preserve">3.2 </w:t>
      </w:r>
      <w:r>
        <w:t>技术分析</w:t>
      </w:r>
      <w:bookmarkEnd w:id="13"/>
    </w:p>
    <w:p w14:paraId="4B30686D" w14:textId="77777777" w:rsidR="00291C7D" w:rsidRDefault="006D65F7">
      <w:pPr>
        <w:pStyle w:val="3"/>
        <w:ind w:firstLine="480"/>
        <w:rPr>
          <w:rFonts w:hint="default"/>
        </w:rPr>
      </w:pPr>
      <w:bookmarkStart w:id="14" w:name="_Toc103957125"/>
      <w:r>
        <w:t xml:space="preserve">3.2.1 FISCO BCOS </w:t>
      </w:r>
      <w:r>
        <w:t>区块链</w:t>
      </w:r>
      <w:bookmarkEnd w:id="14"/>
    </w:p>
    <w:p w14:paraId="1B230154" w14:textId="77777777" w:rsidR="00291C7D" w:rsidRDefault="006D65F7">
      <w:pPr>
        <w:ind w:firstLine="480"/>
        <w:rPr>
          <w:rFonts w:hint="default"/>
        </w:rPr>
      </w:pPr>
      <w:r>
        <w:tab/>
      </w:r>
      <w:r>
        <w:t>本课题拟采用</w:t>
      </w:r>
      <w:r>
        <w:t>FISCO BCOS</w:t>
      </w:r>
      <w:r>
        <w:t>作为区块链底层平台。</w:t>
      </w:r>
      <w:r>
        <w:t>FISCO BCOS</w:t>
      </w:r>
      <w:r>
        <w:t>（</w:t>
      </w:r>
      <w:r>
        <w:t>Be Credible</w:t>
      </w:r>
      <w:r>
        <w:t>，</w:t>
      </w:r>
      <w:r>
        <w:t>Open &amp; Secure</w:t>
      </w:r>
      <w:r>
        <w:t>）</w:t>
      </w:r>
      <w:r>
        <w:t xml:space="preserve"> </w:t>
      </w:r>
      <w:r>
        <w:t>是安全可控、稳定易用、高性能的金融级区块链底层平台，由金链盟开源工作组于</w:t>
      </w:r>
      <w:r>
        <w:t>2017</w:t>
      </w:r>
      <w:r>
        <w:t>年正式开源。社区以开源链接多方，目前汇聚了超过</w:t>
      </w:r>
      <w:r>
        <w:t>1000</w:t>
      </w:r>
      <w:r>
        <w:t>家企业及机构、超过万名社区成员参与共建共治，发展成为最大最活跃的国产开源联盟链生态圈。底层平台可用性经广泛应用实践检验，数百个应用项目基于</w:t>
      </w:r>
      <w:r>
        <w:t>FISCO BCOS</w:t>
      </w:r>
      <w:r>
        <w:t>底层平台研发，超</w:t>
      </w:r>
      <w:r>
        <w:t>80</w:t>
      </w:r>
      <w:r>
        <w:t>个已在生产环境中稳定运行，覆盖文化版权、司法服务、政务服务、物联网、金融、智慧社区等领域。</w:t>
      </w:r>
    </w:p>
    <w:p w14:paraId="28F6C44A" w14:textId="77777777" w:rsidR="00291C7D" w:rsidRDefault="006D65F7">
      <w:pPr>
        <w:ind w:firstLine="480"/>
        <w:rPr>
          <w:rFonts w:hint="default"/>
        </w:rPr>
      </w:pPr>
      <w:r>
        <w:t>FISCO BCOS</w:t>
      </w:r>
      <w:r>
        <w:t>平台架构如下图所示，整体架构可以分为基础层、区块链层、管理层、接口层。基础层包括底层加密算法、哈希算法、数据库的驱动、存储和网络链接等功能，是整个平台最接近硬件的一层；区块链层可以分为链核心层和互联网核心层，链核心层规定了节点内部交易产生、执行、存储的方式，主要包括预编译合约引擎、以太坊虚拟机、分布式存储驱动以及整个区块链的管理方式，互联网核心层规定了节点之间的通信方式，主要包括的共识算法、节点的区块同步方式，节点间采用</w:t>
      </w:r>
      <w:r>
        <w:t>P2P</w:t>
      </w:r>
      <w:r>
        <w:t>（点到点）的方式进行信息交流；管理层的主要功能是对链上节点的状态进行管理，包括节点状态、节点权限、节点之间的消息传播等；接口层定义了链上节点和外界信息交互的方式，主要调用</w:t>
      </w:r>
      <w:r>
        <w:lastRenderedPageBreak/>
        <w:t>方式是</w:t>
      </w:r>
      <w:r>
        <w:t>RPC</w:t>
      </w:r>
      <w:r>
        <w:t>（</w:t>
      </w:r>
      <w:r>
        <w:t>Remote Procedure call</w:t>
      </w:r>
      <w:r>
        <w:t>，远程过程调用</w:t>
      </w:r>
      <w:r>
        <w:t xml:space="preserve"> </w:t>
      </w:r>
      <w:r>
        <w:t>），并提供了多种语言的的</w:t>
      </w:r>
      <w:r>
        <w:t>SDK</w:t>
      </w:r>
      <w:r>
        <w:t>来支持对链上的调用。</w:t>
      </w:r>
    </w:p>
    <w:p w14:paraId="1DD51D62" w14:textId="77777777" w:rsidR="00291C7D" w:rsidRDefault="006D65F7">
      <w:pPr>
        <w:ind w:firstLine="480"/>
        <w:rPr>
          <w:rFonts w:hint="default"/>
        </w:rPr>
      </w:pPr>
      <w:r>
        <w:rPr>
          <w:rFonts w:ascii="宋体" w:hAnsi="宋体" w:cs="宋体"/>
          <w:noProof/>
        </w:rPr>
        <w:drawing>
          <wp:inline distT="0" distB="0" distL="0" distR="0" wp14:anchorId="3B9FE472" wp14:editId="000BCAFA">
            <wp:extent cx="5501005" cy="3413125"/>
            <wp:effectExtent l="0" t="0" r="4445" b="1587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a:stretch/>
                  </pic:blipFill>
                  <pic:spPr bwMode="auto">
                    <a:xfrm>
                      <a:off x="0" y="0"/>
                      <a:ext cx="5501005" cy="3413125"/>
                    </a:xfrm>
                    <a:prstGeom prst="rect">
                      <a:avLst/>
                    </a:prstGeom>
                    <a:noFill/>
                    <a:ln w="9525">
                      <a:noFill/>
                    </a:ln>
                  </pic:spPr>
                </pic:pic>
              </a:graphicData>
            </a:graphic>
          </wp:inline>
        </w:drawing>
      </w:r>
    </w:p>
    <w:p w14:paraId="13D4EB8E" w14:textId="77777777" w:rsidR="00291C7D" w:rsidRDefault="006D65F7">
      <w:pPr>
        <w:ind w:firstLine="480"/>
        <w:rPr>
          <w:rFonts w:hint="default"/>
        </w:rPr>
      </w:pPr>
      <w:r>
        <w:t>在</w:t>
      </w:r>
      <w:r>
        <w:t>3.1.2</w:t>
      </w:r>
      <w:r>
        <w:t>中所述，本系统拟采用</w:t>
      </w:r>
      <w:r>
        <w:t>NoSQL</w:t>
      </w:r>
      <w:r>
        <w:t>的方式来存储存储，但是在</w:t>
      </w:r>
      <w:r>
        <w:t>Soldity</w:t>
      </w:r>
      <w:r>
        <w:t>语言中，数据只能存储在合约内部诸如数组，映射，字符串等数据结构中，要实现对数据的上链和存储，需要编写很复杂的智能合约逻辑，才能勉强实现溯源需求。</w:t>
      </w:r>
      <w:r>
        <w:t>FISCO BCOS</w:t>
      </w:r>
      <w:r>
        <w:t>平台提供链上节点管理、分布式存储、预编译合约引擎、</w:t>
      </w:r>
      <w:r>
        <w:t>CRUD</w:t>
      </w:r>
      <w:r>
        <w:t>接口以及</w:t>
      </w:r>
      <w:r>
        <w:t>KV</w:t>
      </w:r>
      <w:r>
        <w:t>和</w:t>
      </w:r>
      <w:r>
        <w:t>SQL</w:t>
      </w:r>
      <w:r>
        <w:t>两种链上数据存储方式等功能，极大的简化了区块链应用开发，为解决上述问题提供了思路。</w:t>
      </w:r>
    </w:p>
    <w:p w14:paraId="6A5D6DD7" w14:textId="77777777" w:rsidR="00291C7D" w:rsidRDefault="006D65F7">
      <w:pPr>
        <w:ind w:firstLine="480"/>
        <w:rPr>
          <w:rFonts w:hint="default"/>
        </w:rPr>
      </w:pPr>
      <w:r>
        <w:rPr>
          <w:color w:val="000000" w:themeColor="text1"/>
        </w:rPr>
        <w:t>FISCO BCOS</w:t>
      </w:r>
      <w:r>
        <w:rPr>
          <w:color w:val="000000" w:themeColor="text1"/>
        </w:rPr>
        <w:t>平台底层存储结构并没有使用传统的</w:t>
      </w:r>
      <w:r>
        <w:rPr>
          <w:color w:val="000000" w:themeColor="text1"/>
        </w:rPr>
        <w:t>MPT</w:t>
      </w:r>
      <w:r>
        <w:rPr>
          <w:color w:val="000000" w:themeColor="text1"/>
        </w:rPr>
        <w:t>（</w:t>
      </w:r>
      <w:r>
        <w:rPr>
          <w:color w:val="000000" w:themeColor="text1"/>
        </w:rPr>
        <w:t>Merkle Patricia Tree</w:t>
      </w:r>
      <w:r>
        <w:rPr>
          <w:color w:val="000000" w:themeColor="text1"/>
        </w:rPr>
        <w:t>）存储结构，而是采用了基于表结构的方式，一方面避免了世界状态急剧碰撞而导致的性能下降问题；另一方面，表结构是一个抽象接口层，底层存储能够兼容各种存储引擎，实际平台所采用的底层存储方式为</w:t>
      </w:r>
      <w:r>
        <w:rPr>
          <w:color w:val="000000" w:themeColor="text1"/>
        </w:rPr>
        <w:t>RocksDB</w:t>
      </w:r>
      <w:r>
        <w:rPr>
          <w:color w:val="000000" w:themeColor="text1"/>
        </w:rPr>
        <w:t>，抽象底层存储为表结构使得业务开发更加的方便。平台使用类</w:t>
      </w:r>
      <w:r>
        <w:rPr>
          <w:color w:val="000000" w:themeColor="text1"/>
        </w:rPr>
        <w:t>SQL</w:t>
      </w:r>
      <w:r>
        <w:rPr>
          <w:color w:val="000000" w:themeColor="text1"/>
        </w:rPr>
        <w:t>的存储结构，不会改变区块链具有去中心化、不可篡改、不可逆、匿名等特性，在使用基于表的存储时，数据更方便管理，且在执行合约时，对表结构数据的读写请求可以不再经过</w:t>
      </w:r>
      <w:r>
        <w:rPr>
          <w:color w:val="000000" w:themeColor="text1"/>
        </w:rPr>
        <w:t>MPT</w:t>
      </w:r>
      <w:r>
        <w:rPr>
          <w:color w:val="000000" w:themeColor="text1"/>
        </w:rPr>
        <w:t>，依赖缓慢的</w:t>
      </w:r>
      <w:r>
        <w:rPr>
          <w:color w:val="000000" w:themeColor="text1"/>
        </w:rPr>
        <w:t>EVM</w:t>
      </w:r>
      <w:r>
        <w:rPr>
          <w:color w:val="000000" w:themeColor="text1"/>
        </w:rPr>
        <w:t>引擎，而是直接访问存储，读写性能得到了很大的提升。得益于上述存储设计，</w:t>
      </w:r>
      <w:r>
        <w:t>FISCO BCOS</w:t>
      </w:r>
      <w:r>
        <w:t>平台顺势提供的预编译合约引擎和</w:t>
      </w:r>
      <w:r>
        <w:t>SQL</w:t>
      </w:r>
      <w:r>
        <w:t>数据存储方式，是解决本系统数据在链上存储的不二选择。</w:t>
      </w:r>
    </w:p>
    <w:p w14:paraId="1D4BC758" w14:textId="77777777" w:rsidR="00291C7D" w:rsidRDefault="006D65F7">
      <w:pPr>
        <w:pStyle w:val="3"/>
        <w:ind w:firstLine="480"/>
        <w:rPr>
          <w:rFonts w:hint="default"/>
        </w:rPr>
      </w:pPr>
      <w:bookmarkStart w:id="15" w:name="_Toc103957126"/>
      <w:r>
        <w:lastRenderedPageBreak/>
        <w:t>3.2.2 Redis</w:t>
      </w:r>
      <w:r>
        <w:t>协议</w:t>
      </w:r>
      <w:bookmarkEnd w:id="15"/>
    </w:p>
    <w:p w14:paraId="7F2B4691" w14:textId="77777777" w:rsidR="00291C7D" w:rsidRDefault="006D65F7">
      <w:pPr>
        <w:ind w:firstLine="480"/>
        <w:rPr>
          <w:rFonts w:hint="default"/>
        </w:rPr>
      </w:pPr>
      <w:r>
        <w:t>Redisk</w:t>
      </w:r>
      <w:r>
        <w:t>客户端和服务器通信使用名为</w:t>
      </w:r>
      <w:r>
        <w:t>RESP</w:t>
      </w:r>
      <w:r>
        <w:t>（</w:t>
      </w:r>
      <w:r>
        <w:t>REdis Serials Protocol</w:t>
      </w:r>
      <w:r>
        <w:t>）协议，此协议是专门为</w:t>
      </w:r>
      <w:r>
        <w:t>Redis</w:t>
      </w:r>
      <w:r>
        <w:t>设计。</w:t>
      </w:r>
      <w:r>
        <w:t>Redis</w:t>
      </w:r>
      <w:r>
        <w:t>协议的设计是三个原则的折中：实现简单、解析速度快、便于人类阅读，在实现中兼顾了计算机分析、人类理解和实现效率，是非常优秀的通信协议。</w:t>
      </w:r>
      <w:r>
        <w:t>Redis</w:t>
      </w:r>
      <w:r>
        <w:t>客户端和服务器端采用</w:t>
      </w:r>
      <w:r>
        <w:t>TCP</w:t>
      </w:r>
      <w:r>
        <w:t>连接，默认连接端口号为</w:t>
      </w:r>
      <w:r>
        <w:t>6379</w:t>
      </w:r>
      <w:r>
        <w:t>，客户端通过向</w:t>
      </w:r>
      <w:r>
        <w:t>Redis</w:t>
      </w:r>
      <w:r>
        <w:t>服务器发送指令来实现特定功能的请求，且所有请求均为二进制安全，（二进制安全指可以正确处理任何字符串，无论字符串包含什么字节）服务器端在接收到客户端请求之后，便会立刻对其进行处理，并将应答返还给客户端，所以</w:t>
      </w:r>
      <w:r>
        <w:t>Redis</w:t>
      </w:r>
      <w:r>
        <w:t>协议是一个简单的请求</w:t>
      </w:r>
      <w:r>
        <w:t>-</w:t>
      </w:r>
      <w:r>
        <w:t>响应请求。</w:t>
      </w:r>
    </w:p>
    <w:p w14:paraId="3A3F3372" w14:textId="77777777" w:rsidR="00291C7D" w:rsidRDefault="006D65F7">
      <w:pPr>
        <w:ind w:firstLine="480"/>
        <w:rPr>
          <w:rFonts w:hint="default"/>
        </w:rPr>
      </w:pPr>
      <w:r>
        <w:t>Redis</w:t>
      </w:r>
      <w:r>
        <w:t>协议是一个支持字符串、错误、整型数、超长字符串和数组等多种数据结构类型的序列化协议，协议主要内容分为请求和响应两部分。</w:t>
      </w:r>
    </w:p>
    <w:p w14:paraId="25A55F2D" w14:textId="77777777" w:rsidR="00291C7D" w:rsidRDefault="006D65F7">
      <w:pPr>
        <w:ind w:firstLine="480"/>
        <w:rPr>
          <w:rFonts w:hint="default"/>
        </w:rPr>
      </w:pPr>
      <w:r>
        <w:t>请求协议。在</w:t>
      </w:r>
      <w:r>
        <w:t>Redis</w:t>
      </w:r>
      <w:r>
        <w:t>的协议请求中所有请求的结尾和每一部分的结尾必须是</w:t>
      </w:r>
      <w:r>
        <w:t>CRLF</w:t>
      </w:r>
      <w:r>
        <w:t>（</w:t>
      </w:r>
      <w:r>
        <w:t>\r\n</w:t>
      </w:r>
      <w:r>
        <w:t>）；请求必须指定命令参数的个数，每一个参数的长度以及每一个参数的内容，用以满足二进制安全，参数包含</w:t>
      </w:r>
      <w:r>
        <w:t>Redis</w:t>
      </w:r>
      <w:r>
        <w:t>命令本身，其中每一个参数以</w:t>
      </w:r>
      <w:r>
        <w:t xml:space="preserve"> * </w:t>
      </w:r>
      <w:r>
        <w:t>为开头，每一个参数的长度以</w:t>
      </w:r>
      <w:r>
        <w:t xml:space="preserve"> $ </w:t>
      </w:r>
      <w:r>
        <w:t>为开开头，参数的内容无需特殊符号开头。例如如下</w:t>
      </w:r>
      <w:r>
        <w:t>Redis</w:t>
      </w:r>
      <w:r>
        <w:t>指令：</w:t>
      </w:r>
      <w:r>
        <w:t>set key value</w:t>
      </w:r>
      <w:r>
        <w:t>，在请求发送时应该被转换为：</w:t>
      </w:r>
      <w:r>
        <w:t xml:space="preserve"> </w:t>
      </w:r>
    </w:p>
    <w:p w14:paraId="5441151E" w14:textId="77777777" w:rsidR="00291C7D" w:rsidRDefault="006D65F7">
      <w:pPr>
        <w:ind w:firstLine="480"/>
        <w:rPr>
          <w:rFonts w:hint="default"/>
        </w:rPr>
      </w:pPr>
      <w:r>
        <w:t>*3\r\n$3\r\nSET\r\n$5\r\nmykey\r\n$7\r\nmyvalue\r\n</w:t>
      </w:r>
      <w:r>
        <w:t>。</w:t>
      </w:r>
    </w:p>
    <w:p w14:paraId="5FD3FC95" w14:textId="77777777" w:rsidR="00291C7D" w:rsidRDefault="006D65F7">
      <w:pPr>
        <w:spacing w:line="240" w:lineRule="auto"/>
        <w:ind w:firstLine="480"/>
        <w:rPr>
          <w:rFonts w:hint="default"/>
        </w:rPr>
      </w:pPr>
      <w:r>
        <w:t>响应协议。</w:t>
      </w:r>
      <w:r>
        <w:t>Redis</w:t>
      </w:r>
      <w:r>
        <w:t>服务器不同的响应以不同的特殊号开头，一共包括以下五种，</w:t>
      </w:r>
    </w:p>
    <w:p w14:paraId="628DD46A" w14:textId="77777777" w:rsidR="00291C7D" w:rsidRDefault="006D65F7">
      <w:pPr>
        <w:numPr>
          <w:ilvl w:val="0"/>
          <w:numId w:val="4"/>
        </w:numPr>
        <w:ind w:left="420" w:firstLine="480"/>
        <w:rPr>
          <w:rFonts w:hint="default"/>
        </w:rPr>
      </w:pPr>
      <w:r>
        <w:t>简单字符串回复（</w:t>
      </w:r>
      <w:r>
        <w:t>Simple Strings reply</w:t>
      </w:r>
      <w:r>
        <w:t>），第一个字节是“</w:t>
      </w:r>
      <w:r>
        <w:t>+</w:t>
      </w:r>
      <w:r>
        <w:t>”</w:t>
      </w:r>
      <w:r>
        <w:t xml:space="preserve"> </w:t>
      </w:r>
      <w:r>
        <w:t>。</w:t>
      </w:r>
    </w:p>
    <w:p w14:paraId="761AE31C" w14:textId="77777777" w:rsidR="00291C7D" w:rsidRDefault="006D65F7">
      <w:pPr>
        <w:numPr>
          <w:ilvl w:val="0"/>
          <w:numId w:val="4"/>
        </w:numPr>
        <w:ind w:left="420" w:firstLine="480"/>
        <w:rPr>
          <w:rFonts w:hint="default"/>
        </w:rPr>
      </w:pPr>
      <w:r>
        <w:t>错误回复（</w:t>
      </w:r>
      <w:r>
        <w:t>Errors reply</w:t>
      </w:r>
      <w:r>
        <w:t>），第一个字节是“</w:t>
      </w:r>
      <w:r>
        <w:t>-</w:t>
      </w:r>
      <w:r>
        <w:t>”。</w:t>
      </w:r>
    </w:p>
    <w:p w14:paraId="0087AC00" w14:textId="77777777" w:rsidR="00291C7D" w:rsidRDefault="006D65F7">
      <w:pPr>
        <w:numPr>
          <w:ilvl w:val="0"/>
          <w:numId w:val="4"/>
        </w:numPr>
        <w:ind w:left="420" w:firstLine="480"/>
        <w:rPr>
          <w:rFonts w:hint="default"/>
        </w:rPr>
      </w:pPr>
      <w:r>
        <w:t>整数回复（</w:t>
      </w:r>
      <w:r>
        <w:t>Interger reply</w:t>
      </w:r>
      <w:r>
        <w:t>），第一个字节是“</w:t>
      </w:r>
      <w:r>
        <w:t>.</w:t>
      </w:r>
      <w:r>
        <w:t>”。</w:t>
      </w:r>
    </w:p>
    <w:p w14:paraId="6FDE352B" w14:textId="77777777" w:rsidR="00291C7D" w:rsidRDefault="006D65F7">
      <w:pPr>
        <w:numPr>
          <w:ilvl w:val="0"/>
          <w:numId w:val="4"/>
        </w:numPr>
        <w:ind w:left="420" w:firstLine="480"/>
        <w:rPr>
          <w:rFonts w:hint="default"/>
        </w:rPr>
      </w:pPr>
      <w:r>
        <w:t>批量回复（</w:t>
      </w:r>
      <w:r>
        <w:t>Bulk Strings reply</w:t>
      </w:r>
      <w:r>
        <w:t>），第一个字节是“</w:t>
      </w:r>
      <w:r>
        <w:t>$</w:t>
      </w:r>
      <w:r>
        <w:t>”。</w:t>
      </w:r>
    </w:p>
    <w:p w14:paraId="3AAAA32A" w14:textId="77777777" w:rsidR="00291C7D" w:rsidRDefault="006D65F7">
      <w:pPr>
        <w:numPr>
          <w:ilvl w:val="0"/>
          <w:numId w:val="4"/>
        </w:numPr>
        <w:ind w:left="420" w:firstLine="480"/>
        <w:rPr>
          <w:rFonts w:hint="default"/>
        </w:rPr>
      </w:pPr>
      <w:r>
        <w:t>多条批量回复（</w:t>
      </w:r>
      <w:r>
        <w:t>Multi Bulk Reply</w:t>
      </w:r>
      <w:r>
        <w:t>），第一个字节是“</w:t>
      </w:r>
      <w:r>
        <w:t>*</w:t>
      </w:r>
      <w:r>
        <w:t>”。</w:t>
      </w:r>
    </w:p>
    <w:p w14:paraId="3F4260E5" w14:textId="77777777" w:rsidR="00291C7D" w:rsidRDefault="006D65F7">
      <w:pPr>
        <w:ind w:firstLine="480"/>
        <w:rPr>
          <w:rFonts w:hint="default"/>
        </w:rPr>
      </w:pPr>
      <w:r>
        <w:t>简单字符串回复，是一共状态回复，或者说是单行回复，是一段由“</w:t>
      </w:r>
      <w:r>
        <w:t>+</w:t>
      </w:r>
      <w:r>
        <w:t>”开始，“</w:t>
      </w:r>
      <w:r>
        <w:t>\r\n</w:t>
      </w:r>
      <w:r>
        <w:t>”结尾的单行字符串，常常用来作为状态回复（</w:t>
      </w:r>
      <w:r>
        <w:t>status reply</w:t>
      </w:r>
      <w:r>
        <w:t>），例如常用的状态回复：</w:t>
      </w:r>
      <w:r>
        <w:t>+OK</w:t>
      </w:r>
      <w:r>
        <w:t>。</w:t>
      </w:r>
    </w:p>
    <w:p w14:paraId="708BF479" w14:textId="77777777" w:rsidR="00291C7D" w:rsidRDefault="006D65F7">
      <w:pPr>
        <w:ind w:firstLine="480"/>
        <w:rPr>
          <w:rFonts w:hint="default"/>
        </w:rPr>
      </w:pPr>
      <w:r>
        <w:t>错误回复和简单字符串回复很相似，在内容上没有什么区别，唯一去区别为开始字符为“</w:t>
      </w:r>
      <w:r>
        <w:t>-</w:t>
      </w:r>
      <w:r>
        <w:t>”，具体内容字符串一般是原生报错内容。</w:t>
      </w:r>
    </w:p>
    <w:p w14:paraId="442ECA81" w14:textId="77777777" w:rsidR="00291C7D" w:rsidRDefault="006D65F7">
      <w:pPr>
        <w:ind w:firstLine="480"/>
        <w:rPr>
          <w:rFonts w:hint="default"/>
        </w:rPr>
      </w:pPr>
      <w:r>
        <w:lastRenderedPageBreak/>
        <w:t>整数回复是一个以“</w:t>
      </w:r>
      <w:r>
        <w:t>:</w:t>
      </w:r>
      <w:r>
        <w:t>”开头，并以</w:t>
      </w:r>
      <w:r>
        <w:t>CRLF</w:t>
      </w:r>
      <w:r>
        <w:t>结尾表示的整数，一般整数回复不会代表很多意义。例如：“</w:t>
      </w:r>
      <w:r>
        <w:t>:20\r\n</w:t>
      </w:r>
      <w:r>
        <w:t>”，“</w:t>
      </w:r>
      <w:r>
        <w:t>:0\r\n</w:t>
      </w:r>
      <w:r>
        <w:t>”等都是一共整数回复。</w:t>
      </w:r>
    </w:p>
    <w:p w14:paraId="521B9D24" w14:textId="77777777" w:rsidR="00291C7D" w:rsidRDefault="006D65F7">
      <w:pPr>
        <w:ind w:firstLine="480"/>
        <w:rPr>
          <w:rFonts w:hint="default"/>
        </w:rPr>
      </w:pPr>
      <w:r>
        <w:t>批量回复以“</w:t>
      </w:r>
      <w:r>
        <w:t>$</w:t>
      </w:r>
      <w:r>
        <w:t>”开头，被用来返回二进制安全的字符串，字符串的最大长度为</w:t>
      </w:r>
      <w:r>
        <w:t>512MB</w:t>
      </w:r>
      <w:r>
        <w:t>，需要按照类似请求的格式，必须同时包含参数长度和参数内容，每一部分结尾都使用“</w:t>
      </w:r>
      <w:r>
        <w:t>\r\n</w:t>
      </w:r>
      <w:r>
        <w:t>”。例如：假设服务端返回的内容为“</w:t>
      </w:r>
      <w:r>
        <w:t>computerScience</w:t>
      </w:r>
      <w:r>
        <w:t>”，则实际回复应该转换为“</w:t>
      </w:r>
      <w:r>
        <w:t>$15\r\ncomputerScience\r\n</w:t>
      </w:r>
      <w:r>
        <w:t>”。此外，当执行批量回复的指令的请求时，如果在请求对象不存在时，则返回空批量回复（</w:t>
      </w:r>
      <w:r>
        <w:t>NULL Bulk Reply</w:t>
      </w:r>
      <w:r>
        <w:t>）。</w:t>
      </w:r>
    </w:p>
    <w:p w14:paraId="08684599" w14:textId="77777777" w:rsidR="00291C7D" w:rsidRDefault="006D65F7">
      <w:pPr>
        <w:ind w:firstLine="480"/>
        <w:rPr>
          <w:rFonts w:hint="default"/>
        </w:rPr>
      </w:pPr>
      <w:r>
        <w:t>多条批量回复第一个字节是“</w:t>
      </w:r>
      <w:r>
        <w:t>*</w:t>
      </w:r>
      <w:r>
        <w:t>”本质是一个数组，其中包含很多回复，每一个回复的类型都是任意类型的，包括多条批量回复本身，即允许进行嵌套回复。同样的类似请求格式，必须同时包含回复数组的长度和每一个回复的内容。同样的，在执行多条批量回复指令的指令的请求时，如果请求对象不存在，则返回空批量回复（</w:t>
      </w:r>
      <w:r>
        <w:t>NULL Bulk Reply</w:t>
      </w:r>
      <w:r>
        <w:t>），不</w:t>
      </w:r>
      <w:r>
        <w:t xml:space="preserve"> </w:t>
      </w:r>
      <w:r>
        <w:t>能返回一共空数组。</w:t>
      </w:r>
    </w:p>
    <w:p w14:paraId="2342B80E" w14:textId="77777777" w:rsidR="00291C7D" w:rsidRDefault="006D65F7">
      <w:pPr>
        <w:tabs>
          <w:tab w:val="center" w:pos="4153"/>
        </w:tabs>
        <w:ind w:firstLine="480"/>
        <w:rPr>
          <w:rFonts w:hint="default"/>
        </w:rPr>
      </w:pPr>
      <w:r>
        <w:t>由于</w:t>
      </w:r>
      <w:r>
        <w:t>Redis</w:t>
      </w:r>
      <w:r>
        <w:t>协议的独特设计，使其协议实现性能和二进制协议的实现性能相媲美，并且如此简单、轻巧、可扩展性极高的设计，使得大部分高级程序设计语言都能够轻易地实现这个协议，尽管此协议为</w:t>
      </w:r>
      <w:r>
        <w:t>Redis</w:t>
      </w:r>
      <w:r>
        <w:t>所专门设计，但可以使用在其他的客户端</w:t>
      </w:r>
      <w:r>
        <w:t>-</w:t>
      </w:r>
      <w:r>
        <w:t>服务器的通信模式的软件上。本课题将根据科技资源场景，实现基于</w:t>
      </w:r>
      <w:r>
        <w:t>Redis</w:t>
      </w:r>
      <w:r>
        <w:t>通信协议的中间件，由于存储介质的特殊和使用场景需求的特殊（数据上链、数据溯源）会将</w:t>
      </w:r>
      <w:r>
        <w:t>Redis</w:t>
      </w:r>
      <w:r>
        <w:t>原生指令的意义进行稍作改变。此外由于</w:t>
      </w:r>
      <w:r>
        <w:t>Redis</w:t>
      </w:r>
      <w:r>
        <w:t>官方指令数量非常多，其中大部分指令在本课题的应用场景下，有着难以甚至无法实现或者无实际使用意义的情况，所以本课题只实现了部分</w:t>
      </w:r>
      <w:r>
        <w:t>Redis</w:t>
      </w:r>
      <w:r>
        <w:t>指令，同时增加了部分</w:t>
      </w:r>
      <w:r>
        <w:t>Redis</w:t>
      </w:r>
      <w:r>
        <w:t>不具备的指令。</w:t>
      </w:r>
    </w:p>
    <w:p w14:paraId="1FCC7E1E" w14:textId="72A269D4" w:rsidR="00291C7D" w:rsidRDefault="006D65F7" w:rsidP="00830831">
      <w:pPr>
        <w:pStyle w:val="2"/>
        <w:ind w:firstLine="480"/>
        <w:rPr>
          <w:rFonts w:hint="default"/>
        </w:rPr>
      </w:pPr>
      <w:bookmarkStart w:id="16" w:name="_Toc103957127"/>
      <w:r>
        <w:t xml:space="preserve">3.3 </w:t>
      </w:r>
      <w:r>
        <w:t>系统结构设计</w:t>
      </w:r>
      <w:bookmarkEnd w:id="16"/>
    </w:p>
    <w:p w14:paraId="5BC2EFFC" w14:textId="41F8D25E" w:rsidR="00830831" w:rsidRPr="00830831" w:rsidRDefault="00830831" w:rsidP="00830831">
      <w:pPr>
        <w:ind w:firstLine="480"/>
      </w:pPr>
      <w:r>
        <w:t>图是本课题在种质资源服务管理系统的基础上所开发溯源系统的结构流程图，主要分为前端、后端和区块链节点三部分。前端主要功能是</w:t>
      </w:r>
      <w:r w:rsidR="00414168">
        <w:t>根据管理员行为获取上链或溯源数据发送请求到后端，并对溯源结果进行展示。后端主要功能是处理前端请求，根据不同的请求调用不同的合约接口并打包交易发送到七区块节点，同时对区块节点的交易回执信息解析根据不同的接口选择是再次发</w:t>
      </w:r>
      <w:r w:rsidR="00414168">
        <w:lastRenderedPageBreak/>
        <w:t>送交易或</w:t>
      </w:r>
      <w:r w:rsidR="00577096">
        <w:t>将结果返还给前端。</w:t>
      </w:r>
      <w:r w:rsidR="00D76E2B">
        <w:t>区块链节点主要功能是执行交易内容，打包区块，实现数据的上链和溯源查询。</w:t>
      </w:r>
    </w:p>
    <w:p w14:paraId="661F9BD1" w14:textId="6F8BCE4E" w:rsidR="00093D5A" w:rsidRDefault="00830831" w:rsidP="00DB4B8F">
      <w:pPr>
        <w:ind w:firstLine="480"/>
        <w:rPr>
          <w:rFonts w:hint="default"/>
        </w:rPr>
      </w:pPr>
      <w:r>
        <w:rPr>
          <w:noProof/>
        </w:rPr>
        <w:drawing>
          <wp:inline distT="0" distB="0" distL="0" distR="0" wp14:anchorId="354F8DDB" wp14:editId="642821B8">
            <wp:extent cx="5274310" cy="4385310"/>
            <wp:effectExtent l="0" t="0" r="0" b="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4385310"/>
                    </a:xfrm>
                    <a:prstGeom prst="rect">
                      <a:avLst/>
                    </a:prstGeom>
                  </pic:spPr>
                </pic:pic>
              </a:graphicData>
            </a:graphic>
          </wp:inline>
        </w:drawing>
      </w:r>
    </w:p>
    <w:p w14:paraId="6D58A3CD" w14:textId="022138E6" w:rsidR="0007718F" w:rsidRDefault="0007718F" w:rsidP="0007718F">
      <w:pPr>
        <w:ind w:firstLine="480"/>
      </w:pPr>
      <w:r>
        <w:t>图为</w:t>
      </w:r>
      <w:r>
        <w:t>Redis</w:t>
      </w:r>
      <w:r>
        <w:t>中间件结构流程图，在结构上和上述溯源系统相似，</w:t>
      </w:r>
      <w:r>
        <w:t>Redis</w:t>
      </w:r>
      <w:r>
        <w:t>客户端</w:t>
      </w:r>
      <w:r w:rsidR="002411BC">
        <w:t>在和中间件建立连接后</w:t>
      </w:r>
      <w:r>
        <w:t>发送命令，本中间件解析命令</w:t>
      </w:r>
      <w:r w:rsidR="002411BC">
        <w:t>，根据命令调用</w:t>
      </w:r>
      <w:r w:rsidR="005D2988">
        <w:t>智能合约接口，实现数据的上链和溯源，并将结果返回给</w:t>
      </w:r>
      <w:r w:rsidR="005D2988">
        <w:t>Redis</w:t>
      </w:r>
      <w:r w:rsidR="005D2988">
        <w:t>客户端。</w:t>
      </w:r>
    </w:p>
    <w:p w14:paraId="3F6CF373" w14:textId="6A2B2844" w:rsidR="001B17B0" w:rsidRPr="00830831" w:rsidRDefault="002411BC" w:rsidP="00DB4B8F">
      <w:pPr>
        <w:ind w:firstLine="480"/>
      </w:pPr>
      <w:r>
        <w:rPr>
          <w:noProof/>
        </w:rPr>
        <w:drawing>
          <wp:inline distT="0" distB="0" distL="0" distR="0" wp14:anchorId="59A180E2" wp14:editId="302DDAAF">
            <wp:extent cx="5270500" cy="22415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241550"/>
                    </a:xfrm>
                    <a:prstGeom prst="rect">
                      <a:avLst/>
                    </a:prstGeom>
                    <a:noFill/>
                    <a:ln>
                      <a:noFill/>
                    </a:ln>
                  </pic:spPr>
                </pic:pic>
              </a:graphicData>
            </a:graphic>
          </wp:inline>
        </w:drawing>
      </w:r>
    </w:p>
    <w:p w14:paraId="030F0378" w14:textId="77777777" w:rsidR="00291C7D" w:rsidRDefault="006D65F7">
      <w:pPr>
        <w:pStyle w:val="2"/>
        <w:ind w:firstLine="480"/>
        <w:rPr>
          <w:rFonts w:hint="default"/>
        </w:rPr>
      </w:pPr>
      <w:bookmarkStart w:id="17" w:name="_Toc103957128"/>
      <w:r>
        <w:lastRenderedPageBreak/>
        <w:t xml:space="preserve">3.4 </w:t>
      </w:r>
      <w:r>
        <w:t>智能合约结构设计</w:t>
      </w:r>
      <w:bookmarkEnd w:id="17"/>
    </w:p>
    <w:p w14:paraId="7204B967" w14:textId="77777777" w:rsidR="00291C7D" w:rsidRDefault="006D65F7">
      <w:pPr>
        <w:pStyle w:val="3"/>
        <w:ind w:firstLine="480"/>
        <w:rPr>
          <w:rFonts w:hint="default"/>
        </w:rPr>
      </w:pPr>
      <w:bookmarkStart w:id="18" w:name="_Toc103957129"/>
      <w:r>
        <w:t>3.4.1 FISCO BCOS</w:t>
      </w:r>
      <w:r>
        <w:t>预编译合约接口</w:t>
      </w:r>
      <w:bookmarkEnd w:id="18"/>
    </w:p>
    <w:p w14:paraId="3A49A812" w14:textId="77777777" w:rsidR="00291C7D" w:rsidRDefault="006D65F7">
      <w:pPr>
        <w:ind w:firstLine="480"/>
        <w:rPr>
          <w:rFonts w:hint="default"/>
        </w:rPr>
      </w:pPr>
      <w:r>
        <w:t>智能合约是运行在区块链上的静态代码，更为具体的说是一段运行在</w:t>
      </w:r>
      <w:r>
        <w:t>EVM</w:t>
      </w:r>
      <w:r>
        <w:t>（以太坊虚拟机，</w:t>
      </w:r>
      <w:r>
        <w:rPr>
          <w:rFonts w:ascii="Arial" w:hAnsi="Arial" w:cs="Arial"/>
          <w:color w:val="202124"/>
          <w:shd w:val="clear" w:color="auto" w:fill="FFFFFF"/>
        </w:rPr>
        <w:t>Ethereum Virtual Machine</w:t>
      </w:r>
      <w:r>
        <w:t>）上的二进制代码，在本课题主要依靠智能合约来实现数据的上链和溯源。根据</w:t>
      </w:r>
      <w:r>
        <w:t>3.2.1</w:t>
      </w:r>
      <w:r>
        <w:t>的分析，本课题使用</w:t>
      </w:r>
      <w:r>
        <w:t>FISCO BCOS</w:t>
      </w:r>
      <w:r>
        <w:t>作为区块链平台，并基于其提供的预编译合约</w:t>
      </w:r>
      <w:r>
        <w:t>Table.sol</w:t>
      </w:r>
      <w:r>
        <w:t>接口来实现本课题数据的上链和溯源。</w:t>
      </w:r>
    </w:p>
    <w:p w14:paraId="36C18A7D" w14:textId="77777777" w:rsidR="00291C7D" w:rsidRDefault="006D65F7">
      <w:pPr>
        <w:ind w:firstLine="480"/>
        <w:rPr>
          <w:rFonts w:hint="default"/>
        </w:rPr>
      </w:pPr>
      <w:r>
        <w:t>类似</w:t>
      </w:r>
      <w:r>
        <w:t>SQL</w:t>
      </w:r>
      <w:r>
        <w:t>中创建数据库的表的过程，</w:t>
      </w:r>
      <w:r>
        <w:t>FISCO BCOS</w:t>
      </w:r>
      <w:r>
        <w:t>平台在链上提供了一个固定地址为</w:t>
      </w:r>
      <w:r>
        <w:t>0x1001</w:t>
      </w:r>
      <w:r>
        <w:t>的</w:t>
      </w:r>
      <w:r>
        <w:t>TableFactory</w:t>
      </w:r>
      <w:r>
        <w:t>合约，合约方法如下图所示，通过调用</w:t>
      </w:r>
      <w:r>
        <w:t>createTable</w:t>
      </w:r>
      <w:r>
        <w:t>并传入表的名称，表的主键，表中各属性的名称，即可在底层创建一个对应的表，在使用时通过</w:t>
      </w:r>
      <w:r>
        <w:t>openTable</w:t>
      </w:r>
      <w:r>
        <w:t>方法并指定一个表名即可得到该名称所对应表的引用，并根据该引用来对表进行操作。如图是</w:t>
      </w:r>
      <w:r>
        <w:t>Table</w:t>
      </w:r>
      <w:r>
        <w:t>合约中所提供的对表的操作，可以对表中数据进行查询、插入、修改、删除，其中</w:t>
      </w:r>
      <w:r>
        <w:t>Condition</w:t>
      </w:r>
      <w:r>
        <w:t>类型为每次对表格数据进行操作时，被操作对象应该满足：条件，同样的类似</w:t>
      </w:r>
      <w:r>
        <w:t>SQL</w:t>
      </w:r>
      <w:r>
        <w:t>，支持对某一个属性的值进行根据条件进行筛选比如相等、大于、小于、大于等于、小于等于、数量限制的等；</w:t>
      </w:r>
      <w:r>
        <w:t>Entry</w:t>
      </w:r>
      <w:r>
        <w:t>类型为表格中的一个表项，包含了一个表项的全部属性信息，如图，</w:t>
      </w:r>
      <w:r>
        <w:t>Entry</w:t>
      </w:r>
      <w:r>
        <w:t>类型提供了多种获取属性值的方式，根据属性的名称和属性对应数据的类型选择不同的</w:t>
      </w:r>
      <w:r>
        <w:t>get</w:t>
      </w:r>
      <w:r>
        <w:t>方法来获取一个表项种某一个属性对应的值，同时在为表种插入数据时也是通过插入一个</w:t>
      </w:r>
      <w:r>
        <w:t>Entry</w:t>
      </w:r>
      <w:r>
        <w:t>的方式进行插入，其中每一个属性值是通过</w:t>
      </w:r>
      <w:r>
        <w:t>Entry</w:t>
      </w:r>
      <w:r>
        <w:t>中的</w:t>
      </w:r>
      <w:r>
        <w:t>set</w:t>
      </w:r>
      <w:r>
        <w:t>方法进行设置的；</w:t>
      </w:r>
      <w:r>
        <w:t>Entries</w:t>
      </w:r>
      <w:r>
        <w:t>类型是</w:t>
      </w:r>
      <w:r>
        <w:t>Entry</w:t>
      </w:r>
      <w:r>
        <w:t>的复数，也即代表了多个表项，一般作为</w:t>
      </w:r>
      <w:r>
        <w:t>select</w:t>
      </w:r>
      <w:r>
        <w:t>选择的返回值，如图，它仅有两个方法：</w:t>
      </w:r>
      <w:r>
        <w:t>get</w:t>
      </w:r>
      <w:r>
        <w:t>和</w:t>
      </w:r>
      <w:r>
        <w:t>size</w:t>
      </w:r>
      <w:r>
        <w:t>，它的使用类似数组，我们通过下标和</w:t>
      </w:r>
      <w:r>
        <w:t>get</w:t>
      </w:r>
      <w:r>
        <w:t>方法来得到表项数组中某个</w:t>
      </w:r>
      <w:r>
        <w:t>Entry</w:t>
      </w:r>
      <w:r>
        <w:t>的引用。</w:t>
      </w:r>
    </w:p>
    <w:p w14:paraId="39EAAFFB" w14:textId="77777777" w:rsidR="00291C7D" w:rsidRDefault="00291C7D">
      <w:pPr>
        <w:ind w:firstLine="480"/>
        <w:rPr>
          <w:rFonts w:hint="default"/>
        </w:rPr>
      </w:pPr>
    </w:p>
    <w:p w14:paraId="7B6E1077" w14:textId="77777777" w:rsidR="00291C7D" w:rsidRDefault="006D65F7">
      <w:pPr>
        <w:ind w:firstLine="480"/>
        <w:jc w:val="center"/>
        <w:rPr>
          <w:rFonts w:hint="default"/>
        </w:rPr>
      </w:pPr>
      <w:r>
        <w:rPr>
          <w:noProof/>
        </w:rPr>
        <w:drawing>
          <wp:inline distT="0" distB="0" distL="0" distR="0" wp14:anchorId="5F7678F7" wp14:editId="5F0B72A6">
            <wp:extent cx="4321810" cy="950595"/>
            <wp:effectExtent l="0" t="0" r="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pic:blipFill>
                  <pic:spPr bwMode="auto">
                    <a:xfrm>
                      <a:off x="0" y="0"/>
                      <a:ext cx="4350666" cy="956852"/>
                    </a:xfrm>
                    <a:prstGeom prst="rect">
                      <a:avLst/>
                    </a:prstGeom>
                    <a:noFill/>
                    <a:ln>
                      <a:noFill/>
                    </a:ln>
                  </pic:spPr>
                </pic:pic>
              </a:graphicData>
            </a:graphic>
          </wp:inline>
        </w:drawing>
      </w:r>
    </w:p>
    <w:p w14:paraId="487A8EBB" w14:textId="77777777" w:rsidR="00291C7D" w:rsidRDefault="006D65F7">
      <w:pPr>
        <w:ind w:firstLine="480"/>
        <w:jc w:val="center"/>
        <w:rPr>
          <w:rFonts w:hint="default"/>
        </w:rPr>
      </w:pPr>
      <w:r>
        <w:rPr>
          <w:noProof/>
        </w:rPr>
        <w:lastRenderedPageBreak/>
        <w:drawing>
          <wp:inline distT="0" distB="0" distL="0" distR="0" wp14:anchorId="553A2664" wp14:editId="32DFAD3C">
            <wp:extent cx="4004310" cy="1430020"/>
            <wp:effectExtent l="0" t="0" r="0" b="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pic:blipFill>
                  <pic:spPr bwMode="auto">
                    <a:xfrm>
                      <a:off x="0" y="0"/>
                      <a:ext cx="4018169" cy="1435233"/>
                    </a:xfrm>
                    <a:prstGeom prst="rect">
                      <a:avLst/>
                    </a:prstGeom>
                    <a:noFill/>
                    <a:ln>
                      <a:noFill/>
                    </a:ln>
                  </pic:spPr>
                </pic:pic>
              </a:graphicData>
            </a:graphic>
          </wp:inline>
        </w:drawing>
      </w:r>
    </w:p>
    <w:p w14:paraId="20C26C2F" w14:textId="77777777" w:rsidR="00291C7D" w:rsidRDefault="00291C7D">
      <w:pPr>
        <w:ind w:firstLine="480"/>
        <w:jc w:val="center"/>
        <w:rPr>
          <w:rFonts w:hint="default"/>
        </w:rPr>
      </w:pPr>
    </w:p>
    <w:p w14:paraId="5DBD0F27" w14:textId="77777777" w:rsidR="00291C7D" w:rsidRDefault="006D65F7">
      <w:pPr>
        <w:ind w:firstLine="480"/>
        <w:jc w:val="center"/>
        <w:rPr>
          <w:rFonts w:hint="default"/>
        </w:rPr>
      </w:pPr>
      <w:r>
        <w:rPr>
          <w:noProof/>
        </w:rPr>
        <w:drawing>
          <wp:inline distT="0" distB="0" distL="0" distR="0" wp14:anchorId="4A05A7A5" wp14:editId="55FD3E68">
            <wp:extent cx="5267325" cy="2608580"/>
            <wp:effectExtent l="0" t="0" r="0" b="0"/>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pic:blipFill>
                  <pic:spPr bwMode="auto">
                    <a:xfrm>
                      <a:off x="0" y="0"/>
                      <a:ext cx="5267325" cy="2608580"/>
                    </a:xfrm>
                    <a:prstGeom prst="rect">
                      <a:avLst/>
                    </a:prstGeom>
                    <a:noFill/>
                    <a:ln>
                      <a:noFill/>
                    </a:ln>
                  </pic:spPr>
                </pic:pic>
              </a:graphicData>
            </a:graphic>
          </wp:inline>
        </w:drawing>
      </w:r>
    </w:p>
    <w:p w14:paraId="38FB4155" w14:textId="77777777" w:rsidR="00291C7D" w:rsidRDefault="006D65F7">
      <w:pPr>
        <w:ind w:firstLine="480"/>
        <w:jc w:val="center"/>
        <w:rPr>
          <w:rFonts w:hint="default"/>
        </w:rPr>
      </w:pPr>
      <w:r>
        <w:rPr>
          <w:noProof/>
        </w:rPr>
        <w:drawing>
          <wp:inline distT="0" distB="0" distL="0" distR="0" wp14:anchorId="6F4FF0F9" wp14:editId="68DC6E73">
            <wp:extent cx="5269865" cy="1159510"/>
            <wp:effectExtent l="0" t="0" r="0" b="0"/>
            <wp:docPr id="6" name="图片 3" descr="Untitled Diagra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ntitled Diagram (3)"/>
                    <pic:cNvPicPr>
                      <a:picLocks noChangeAspect="1"/>
                    </pic:cNvPicPr>
                  </pic:nvPicPr>
                  <pic:blipFill>
                    <a:blip r:embed="rId15"/>
                    <a:stretch/>
                  </pic:blipFill>
                  <pic:spPr bwMode="auto">
                    <a:xfrm>
                      <a:off x="0" y="0"/>
                      <a:ext cx="5269865" cy="1159510"/>
                    </a:xfrm>
                    <a:prstGeom prst="rect">
                      <a:avLst/>
                    </a:prstGeom>
                  </pic:spPr>
                </pic:pic>
              </a:graphicData>
            </a:graphic>
          </wp:inline>
        </w:drawing>
      </w:r>
    </w:p>
    <w:p w14:paraId="1A061E84" w14:textId="77777777" w:rsidR="00291C7D" w:rsidRDefault="006D65F7">
      <w:pPr>
        <w:pStyle w:val="3"/>
        <w:ind w:firstLine="480"/>
        <w:rPr>
          <w:rFonts w:hint="default"/>
        </w:rPr>
      </w:pPr>
      <w:bookmarkStart w:id="19" w:name="_Toc103957130"/>
      <w:r>
        <w:t xml:space="preserve">3.4.2 </w:t>
      </w:r>
      <w:r>
        <w:t>表存储结构设计</w:t>
      </w:r>
      <w:bookmarkEnd w:id="19"/>
    </w:p>
    <w:p w14:paraId="77CD701D" w14:textId="77777777" w:rsidR="00291C7D" w:rsidRDefault="006D65F7">
      <w:pPr>
        <w:ind w:firstLine="480"/>
        <w:rPr>
          <w:rFonts w:ascii="Arial" w:hAnsi="Arial" w:cs="Arial" w:hint="default"/>
          <w:color w:val="404040"/>
          <w:spacing w:val="5"/>
          <w:shd w:val="clear" w:color="auto" w:fill="FFFFFF"/>
        </w:rPr>
      </w:pPr>
      <w:r>
        <w:t>本课题在上述</w:t>
      </w:r>
      <w:r>
        <w:t>FISCO BCOS</w:t>
      </w:r>
      <w:r>
        <w:t>所提供的</w:t>
      </w:r>
      <w:r>
        <w:rPr>
          <w:rFonts w:ascii="Arial" w:eastAsia="Arial" w:hAnsi="Arial" w:cs="Arial"/>
          <w:color w:val="404040"/>
          <w:spacing w:val="5"/>
          <w:shd w:val="clear" w:color="auto" w:fill="FFFFFF"/>
        </w:rPr>
        <w:t>面向SQL编程的区块链应用开发规范</w:t>
      </w:r>
      <w:r>
        <w:rPr>
          <w:rFonts w:ascii="Arial" w:hAnsi="Arial" w:cs="Arial"/>
          <w:color w:val="404040"/>
          <w:spacing w:val="5"/>
          <w:shd w:val="clear" w:color="auto" w:fill="FFFFFF"/>
        </w:rPr>
        <w:t>的基础上设计了满足种质资源数据上链和溯源场景的存储结构，主要分为三个表：资源表、管理员表、操作记录表，表结构如下表，其中操作记录表为核心表，用来存储管理员操作的数据，资源表和管理员表是为支持溯源所额外建立的表。</w:t>
      </w:r>
    </w:p>
    <w:p w14:paraId="1F52F14A" w14:textId="77777777" w:rsidR="00291C7D" w:rsidRDefault="006D65F7">
      <w:pPr>
        <w:ind w:firstLine="480"/>
        <w:rPr>
          <w:rFonts w:hint="default"/>
        </w:rPr>
      </w:pPr>
      <w:r>
        <w:t>在操作记录表中，</w:t>
      </w:r>
      <w:r>
        <w:t>Index</w:t>
      </w:r>
      <w:r>
        <w:t>为主键，并包含了每一个管理员操作对应的数据：管理员</w:t>
      </w:r>
      <w:r>
        <w:t>ID</w:t>
      </w:r>
      <w:r>
        <w:t>（</w:t>
      </w:r>
      <w:r>
        <w:t>AdminID</w:t>
      </w:r>
      <w:r>
        <w:t>），资源唯一标识（</w:t>
      </w:r>
      <w:r>
        <w:t>ResourceID</w:t>
      </w:r>
      <w:r>
        <w:t>），操作的数据（</w:t>
      </w:r>
      <w:r>
        <w:t>Data</w:t>
      </w:r>
      <w:r>
        <w:t>），进行操作时的时间戳（</w:t>
      </w:r>
      <w:r>
        <w:t>Time</w:t>
      </w:r>
      <w:r>
        <w:t>），操作类型（</w:t>
      </w:r>
      <w:r>
        <w:t>Operation</w:t>
      </w:r>
      <w:r>
        <w:t>），该操作数据上链时所</w:t>
      </w:r>
      <w:r>
        <w:lastRenderedPageBreak/>
        <w:t>产生交易对应的</w:t>
      </w:r>
      <w:r>
        <w:t>Hash</w:t>
      </w:r>
      <w:r>
        <w:t>值（</w:t>
      </w:r>
      <w:r>
        <w:t>TxHash</w:t>
      </w:r>
      <w:r>
        <w:t>）以及交易所在的区块号（</w:t>
      </w:r>
      <w:r>
        <w:t>BlockNum</w:t>
      </w:r>
      <w:r>
        <w:t>），在后端将数据发送到链上，会调用上链对应的智能合约方法，将数据存储在操作记录表中。而在资源表中资源唯一标识为主键，在管理员表中管理员</w:t>
      </w:r>
      <w:r>
        <w:t>ID</w:t>
      </w:r>
      <w:r>
        <w:t>为主键，这两个表中的</w:t>
      </w:r>
      <w:r>
        <w:t>index</w:t>
      </w:r>
      <w:r>
        <w:t>为属性字段。</w:t>
      </w:r>
    </w:p>
    <w:p w14:paraId="4BFF54F6" w14:textId="77777777" w:rsidR="00291C7D" w:rsidRDefault="006D65F7">
      <w:pPr>
        <w:ind w:firstLine="480"/>
        <w:rPr>
          <w:rFonts w:hint="default"/>
        </w:rPr>
      </w:pPr>
      <w:r>
        <w:t>在三个表中的</w:t>
      </w:r>
      <w:r>
        <w:t>Index</w:t>
      </w:r>
      <w:r>
        <w:t>是为了支持溯源以及解决</w:t>
      </w:r>
      <w:r>
        <w:t>FISCO BCOS</w:t>
      </w:r>
      <w:r>
        <w:t>所提供的预编译合约的限制所单独设立的字段。预编译合约主要有两个限制，一个是在使用上述预编译合约中的</w:t>
      </w:r>
      <w:r>
        <w:t>TableFactory</w:t>
      </w:r>
      <w:r>
        <w:t>来创建新的表时，只允许创建单主键表，不允许创建双主键表；另一个是在调用</w:t>
      </w:r>
      <w:r>
        <w:t>Table</w:t>
      </w:r>
      <w:r>
        <w:t>合约中的</w:t>
      </w:r>
      <w:r>
        <w:t>select</w:t>
      </w:r>
      <w:r>
        <w:t>方法时，必须提供一个主键值，否则不能进行查询。而在</w:t>
      </w:r>
      <w:r>
        <w:t>3.1.3</w:t>
      </w:r>
      <w:r>
        <w:t>中分析中，本课题既需要根据管理员</w:t>
      </w:r>
      <w:r>
        <w:t>ID</w:t>
      </w:r>
      <w:r>
        <w:t>进行溯源，又需要根据资源唯一标识进行溯源，在支持双主键的表结构中，可以直接指定管理员</w:t>
      </w:r>
      <w:r>
        <w:t>ID</w:t>
      </w:r>
      <w:r>
        <w:t>和资源唯一标识作为主键，在查询时只需指定主键名和主键值即可，在不支持双主键的表结构中，如果可以不指定主键值进行查询，也可以直接指定管理员</w:t>
      </w:r>
      <w:r>
        <w:t>ID</w:t>
      </w:r>
      <w:r>
        <w:t>和资源唯一标识作为查询的属性和值，对表中数据进行查询。但是由于</w:t>
      </w:r>
      <w:r>
        <w:t>FISCO BCOS</w:t>
      </w:r>
      <w:r>
        <w:t>预编译合约的限制，本课题提出了一种自定义主键和额外的存储表来解决这样的限制。</w:t>
      </w:r>
    </w:p>
    <w:p w14:paraId="1D6B3A3C" w14:textId="77777777" w:rsidR="00291C7D" w:rsidRDefault="006D65F7">
      <w:pPr>
        <w:ind w:firstLine="480"/>
        <w:rPr>
          <w:rFonts w:hint="default"/>
        </w:rPr>
      </w:pPr>
      <w:r>
        <w:t>Index</w:t>
      </w:r>
      <w:r>
        <w:t>是上链和溯源合约的全局变量，初始化为</w:t>
      </w:r>
      <w:r>
        <w:t>0</w:t>
      </w:r>
      <w:r>
        <w:t>，在后端每一次调用合约中的溯源数据上链方法时将</w:t>
      </w:r>
      <w:r>
        <w:t>Index</w:t>
      </w:r>
      <w:r>
        <w:t>加一，利用</w:t>
      </w:r>
      <w:r>
        <w:t>Table</w:t>
      </w:r>
      <w:r>
        <w:t>合约中的</w:t>
      </w:r>
      <w:r>
        <w:t>newEntry</w:t>
      </w:r>
      <w:r>
        <w:t>方法创建一个空表项，并将</w:t>
      </w:r>
      <w:r>
        <w:t>Index</w:t>
      </w:r>
      <w:r>
        <w:t>同上链数据一同</w:t>
      </w:r>
      <w:r>
        <w:t>set</w:t>
      </w:r>
      <w:r>
        <w:t>到该表项中之后插入到操作记录表中，与此同时分别创建一个资源表</w:t>
      </w:r>
      <w:r>
        <w:t>Entry</w:t>
      </w:r>
      <w:r>
        <w:t>和管理员表</w:t>
      </w:r>
      <w:r>
        <w:t>Entry</w:t>
      </w:r>
      <w:r>
        <w:t>将上链数据中的资源唯一标识和管理员</w:t>
      </w:r>
      <w:r>
        <w:t>ID</w:t>
      </w:r>
      <w:r>
        <w:t>分别与</w:t>
      </w:r>
      <w:r>
        <w:t>Index</w:t>
      </w:r>
      <w:r>
        <w:t>组合作为两个表中的表项，插入到资源表和管理员表中。在根据资源唯一标识或管理员</w:t>
      </w:r>
      <w:r>
        <w:t>ID</w:t>
      </w:r>
      <w:r>
        <w:t>进行溯源时，首先根据资源唯一标识或管理员</w:t>
      </w:r>
      <w:r>
        <w:t>ID</w:t>
      </w:r>
      <w:r>
        <w:t>查找资源表或管理员表，找到某一个资源唯一标识或者管理员</w:t>
      </w:r>
      <w:r>
        <w:t>ID</w:t>
      </w:r>
      <w:r>
        <w:t>所对应的全部</w:t>
      </w:r>
      <w:r>
        <w:t>Index</w:t>
      </w:r>
      <w:r>
        <w:t>值。由于在操作资源管理表中，</w:t>
      </w:r>
      <w:r>
        <w:t>Index</w:t>
      </w:r>
      <w:r>
        <w:t>是主键值，在拿到一个资源唯一标识或管理员</w:t>
      </w:r>
      <w:r>
        <w:t>ID</w:t>
      </w:r>
      <w:r>
        <w:t>对应的全部</w:t>
      </w:r>
      <w:r>
        <w:t>Index</w:t>
      </w:r>
      <w:r>
        <w:t>后，即可根据</w:t>
      </w:r>
      <w:r>
        <w:t>Index</w:t>
      </w:r>
      <w:r>
        <w:t>在操作记录表进行增删改查等操作。</w:t>
      </w:r>
    </w:p>
    <w:tbl>
      <w:tblPr>
        <w:tblStyle w:val="af1"/>
        <w:tblW w:w="0" w:type="auto"/>
        <w:tblLook w:val="04A0" w:firstRow="1" w:lastRow="0" w:firstColumn="1" w:lastColumn="0" w:noHBand="0" w:noVBand="1"/>
      </w:tblPr>
      <w:tblGrid>
        <w:gridCol w:w="4261"/>
        <w:gridCol w:w="4261"/>
      </w:tblGrid>
      <w:tr w:rsidR="00291C7D" w14:paraId="4D55B900" w14:textId="77777777">
        <w:tc>
          <w:tcPr>
            <w:tcW w:w="4261" w:type="dxa"/>
          </w:tcPr>
          <w:p w14:paraId="35A5D39C" w14:textId="77777777" w:rsidR="00291C7D" w:rsidRDefault="006D65F7">
            <w:pPr>
              <w:ind w:firstLine="480"/>
              <w:rPr>
                <w:rFonts w:hint="default"/>
              </w:rPr>
            </w:pPr>
            <w:r>
              <w:t>字段</w:t>
            </w:r>
          </w:p>
        </w:tc>
        <w:tc>
          <w:tcPr>
            <w:tcW w:w="4261" w:type="dxa"/>
          </w:tcPr>
          <w:p w14:paraId="35B3C9E9" w14:textId="77777777" w:rsidR="00291C7D" w:rsidRDefault="006D65F7">
            <w:pPr>
              <w:ind w:firstLine="480"/>
              <w:rPr>
                <w:rFonts w:hint="default"/>
              </w:rPr>
            </w:pPr>
            <w:r>
              <w:t>类型</w:t>
            </w:r>
          </w:p>
        </w:tc>
      </w:tr>
      <w:tr w:rsidR="00291C7D" w14:paraId="69E21E7C" w14:textId="77777777">
        <w:tc>
          <w:tcPr>
            <w:tcW w:w="4261" w:type="dxa"/>
          </w:tcPr>
          <w:p w14:paraId="6CA7082B" w14:textId="77777777" w:rsidR="00291C7D" w:rsidRDefault="006D65F7">
            <w:pPr>
              <w:ind w:firstLine="480"/>
              <w:rPr>
                <w:rFonts w:hint="default"/>
              </w:rPr>
            </w:pPr>
            <w:r>
              <w:t>ResourceID</w:t>
            </w:r>
          </w:p>
        </w:tc>
        <w:tc>
          <w:tcPr>
            <w:tcW w:w="4261" w:type="dxa"/>
          </w:tcPr>
          <w:p w14:paraId="5EF14B49" w14:textId="77777777" w:rsidR="00291C7D" w:rsidRDefault="006D65F7">
            <w:pPr>
              <w:ind w:firstLine="480"/>
              <w:rPr>
                <w:rFonts w:hint="default"/>
              </w:rPr>
            </w:pPr>
            <w:r>
              <w:t>String</w:t>
            </w:r>
          </w:p>
        </w:tc>
      </w:tr>
      <w:tr w:rsidR="00291C7D" w14:paraId="27CBA394" w14:textId="77777777">
        <w:tc>
          <w:tcPr>
            <w:tcW w:w="4261" w:type="dxa"/>
          </w:tcPr>
          <w:p w14:paraId="22B87BA0" w14:textId="77777777" w:rsidR="00291C7D" w:rsidRDefault="006D65F7">
            <w:pPr>
              <w:ind w:firstLine="480"/>
              <w:rPr>
                <w:rFonts w:hint="default"/>
              </w:rPr>
            </w:pPr>
            <w:r>
              <w:t>Index</w:t>
            </w:r>
          </w:p>
        </w:tc>
        <w:tc>
          <w:tcPr>
            <w:tcW w:w="4261" w:type="dxa"/>
          </w:tcPr>
          <w:p w14:paraId="1A6B7747" w14:textId="77777777" w:rsidR="00291C7D" w:rsidRDefault="006D65F7">
            <w:pPr>
              <w:ind w:firstLine="480"/>
              <w:rPr>
                <w:rFonts w:hint="default"/>
              </w:rPr>
            </w:pPr>
            <w:r>
              <w:t>Int256</w:t>
            </w:r>
          </w:p>
        </w:tc>
      </w:tr>
    </w:tbl>
    <w:p w14:paraId="4A4F34DD" w14:textId="77777777" w:rsidR="00291C7D" w:rsidRDefault="00291C7D">
      <w:pPr>
        <w:ind w:firstLine="480"/>
        <w:rPr>
          <w:rFonts w:hint="default"/>
        </w:rPr>
      </w:pPr>
    </w:p>
    <w:tbl>
      <w:tblPr>
        <w:tblStyle w:val="af1"/>
        <w:tblW w:w="0" w:type="auto"/>
        <w:tblLook w:val="04A0" w:firstRow="1" w:lastRow="0" w:firstColumn="1" w:lastColumn="0" w:noHBand="0" w:noVBand="1"/>
      </w:tblPr>
      <w:tblGrid>
        <w:gridCol w:w="4261"/>
        <w:gridCol w:w="4261"/>
      </w:tblGrid>
      <w:tr w:rsidR="00291C7D" w14:paraId="63A2D244" w14:textId="77777777">
        <w:tc>
          <w:tcPr>
            <w:tcW w:w="4261" w:type="dxa"/>
          </w:tcPr>
          <w:p w14:paraId="5BABE2CB" w14:textId="77777777" w:rsidR="00291C7D" w:rsidRDefault="006D65F7">
            <w:pPr>
              <w:ind w:firstLine="480"/>
              <w:rPr>
                <w:rFonts w:hint="default"/>
              </w:rPr>
            </w:pPr>
            <w:r>
              <w:lastRenderedPageBreak/>
              <w:t>字段</w:t>
            </w:r>
          </w:p>
        </w:tc>
        <w:tc>
          <w:tcPr>
            <w:tcW w:w="4261" w:type="dxa"/>
          </w:tcPr>
          <w:p w14:paraId="6C285DC9" w14:textId="77777777" w:rsidR="00291C7D" w:rsidRDefault="006D65F7">
            <w:pPr>
              <w:ind w:firstLine="480"/>
              <w:rPr>
                <w:rFonts w:hint="default"/>
              </w:rPr>
            </w:pPr>
            <w:r>
              <w:t>类型</w:t>
            </w:r>
          </w:p>
        </w:tc>
      </w:tr>
      <w:tr w:rsidR="00291C7D" w14:paraId="36F8553C" w14:textId="77777777">
        <w:tc>
          <w:tcPr>
            <w:tcW w:w="4261" w:type="dxa"/>
          </w:tcPr>
          <w:p w14:paraId="78696A6B" w14:textId="77777777" w:rsidR="00291C7D" w:rsidRDefault="006D65F7">
            <w:pPr>
              <w:ind w:firstLine="480"/>
              <w:rPr>
                <w:rFonts w:hint="default"/>
              </w:rPr>
            </w:pPr>
            <w:r>
              <w:t>AdminID</w:t>
            </w:r>
          </w:p>
        </w:tc>
        <w:tc>
          <w:tcPr>
            <w:tcW w:w="4261" w:type="dxa"/>
          </w:tcPr>
          <w:p w14:paraId="7F248467" w14:textId="77777777" w:rsidR="00291C7D" w:rsidRDefault="006D65F7">
            <w:pPr>
              <w:ind w:firstLine="480"/>
              <w:rPr>
                <w:rFonts w:hint="default"/>
              </w:rPr>
            </w:pPr>
            <w:r>
              <w:t>String</w:t>
            </w:r>
          </w:p>
        </w:tc>
      </w:tr>
      <w:tr w:rsidR="00291C7D" w14:paraId="7BF2A8D0" w14:textId="77777777">
        <w:tc>
          <w:tcPr>
            <w:tcW w:w="4261" w:type="dxa"/>
          </w:tcPr>
          <w:p w14:paraId="6FEAB556" w14:textId="77777777" w:rsidR="00291C7D" w:rsidRDefault="006D65F7">
            <w:pPr>
              <w:ind w:firstLine="480"/>
              <w:rPr>
                <w:rFonts w:hint="default"/>
              </w:rPr>
            </w:pPr>
            <w:r>
              <w:t>Index</w:t>
            </w:r>
          </w:p>
        </w:tc>
        <w:tc>
          <w:tcPr>
            <w:tcW w:w="4261" w:type="dxa"/>
          </w:tcPr>
          <w:p w14:paraId="1A3B9C94" w14:textId="77777777" w:rsidR="00291C7D" w:rsidRDefault="006D65F7">
            <w:pPr>
              <w:ind w:firstLine="480"/>
              <w:rPr>
                <w:rFonts w:hint="default"/>
              </w:rPr>
            </w:pPr>
            <w:r>
              <w:t>Int256</w:t>
            </w:r>
          </w:p>
        </w:tc>
      </w:tr>
    </w:tbl>
    <w:p w14:paraId="2743259B" w14:textId="77777777" w:rsidR="00291C7D" w:rsidRDefault="00291C7D">
      <w:pPr>
        <w:ind w:firstLine="480"/>
        <w:rPr>
          <w:rFonts w:hint="default"/>
        </w:rPr>
      </w:pPr>
    </w:p>
    <w:tbl>
      <w:tblPr>
        <w:tblStyle w:val="af1"/>
        <w:tblW w:w="0" w:type="auto"/>
        <w:tblLook w:val="04A0" w:firstRow="1" w:lastRow="0" w:firstColumn="1" w:lastColumn="0" w:noHBand="0" w:noVBand="1"/>
      </w:tblPr>
      <w:tblGrid>
        <w:gridCol w:w="4261"/>
        <w:gridCol w:w="4261"/>
      </w:tblGrid>
      <w:tr w:rsidR="00291C7D" w14:paraId="62AFFBE3" w14:textId="77777777">
        <w:tc>
          <w:tcPr>
            <w:tcW w:w="4261" w:type="dxa"/>
          </w:tcPr>
          <w:p w14:paraId="56067077" w14:textId="77777777" w:rsidR="00291C7D" w:rsidRDefault="006D65F7">
            <w:pPr>
              <w:ind w:firstLine="480"/>
              <w:rPr>
                <w:rFonts w:hint="default"/>
              </w:rPr>
            </w:pPr>
            <w:r>
              <w:t>字段</w:t>
            </w:r>
          </w:p>
        </w:tc>
        <w:tc>
          <w:tcPr>
            <w:tcW w:w="4261" w:type="dxa"/>
          </w:tcPr>
          <w:p w14:paraId="5015782B" w14:textId="77777777" w:rsidR="00291C7D" w:rsidRDefault="006D65F7">
            <w:pPr>
              <w:ind w:firstLine="480"/>
              <w:rPr>
                <w:rFonts w:hint="default"/>
              </w:rPr>
            </w:pPr>
            <w:r>
              <w:t>类型</w:t>
            </w:r>
          </w:p>
        </w:tc>
      </w:tr>
      <w:tr w:rsidR="00291C7D" w14:paraId="62C0FF01" w14:textId="77777777">
        <w:tc>
          <w:tcPr>
            <w:tcW w:w="4261" w:type="dxa"/>
          </w:tcPr>
          <w:p w14:paraId="145F0D62" w14:textId="77777777" w:rsidR="00291C7D" w:rsidRDefault="006D65F7">
            <w:pPr>
              <w:ind w:firstLine="480"/>
              <w:rPr>
                <w:rFonts w:hint="default"/>
              </w:rPr>
            </w:pPr>
            <w:r>
              <w:t>Index</w:t>
            </w:r>
          </w:p>
        </w:tc>
        <w:tc>
          <w:tcPr>
            <w:tcW w:w="4261" w:type="dxa"/>
          </w:tcPr>
          <w:p w14:paraId="1D911AE2" w14:textId="77777777" w:rsidR="00291C7D" w:rsidRDefault="006D65F7">
            <w:pPr>
              <w:ind w:firstLine="480"/>
              <w:rPr>
                <w:rFonts w:hint="default"/>
              </w:rPr>
            </w:pPr>
            <w:r>
              <w:t>Int256</w:t>
            </w:r>
          </w:p>
        </w:tc>
      </w:tr>
      <w:tr w:rsidR="00291C7D" w14:paraId="288AD120" w14:textId="77777777">
        <w:tc>
          <w:tcPr>
            <w:tcW w:w="4261" w:type="dxa"/>
          </w:tcPr>
          <w:p w14:paraId="2103BE54" w14:textId="77777777" w:rsidR="00291C7D" w:rsidRDefault="006D65F7">
            <w:pPr>
              <w:ind w:firstLine="480"/>
              <w:rPr>
                <w:rFonts w:hint="default"/>
              </w:rPr>
            </w:pPr>
            <w:r>
              <w:t>AdminID</w:t>
            </w:r>
          </w:p>
        </w:tc>
        <w:tc>
          <w:tcPr>
            <w:tcW w:w="4261" w:type="dxa"/>
          </w:tcPr>
          <w:p w14:paraId="27A964C0" w14:textId="77777777" w:rsidR="00291C7D" w:rsidRDefault="006D65F7">
            <w:pPr>
              <w:ind w:firstLine="480"/>
              <w:rPr>
                <w:rFonts w:hint="default"/>
              </w:rPr>
            </w:pPr>
            <w:r>
              <w:t>String</w:t>
            </w:r>
          </w:p>
        </w:tc>
      </w:tr>
      <w:tr w:rsidR="00291C7D" w14:paraId="1B86D85B" w14:textId="77777777">
        <w:tc>
          <w:tcPr>
            <w:tcW w:w="4261" w:type="dxa"/>
          </w:tcPr>
          <w:p w14:paraId="70857504" w14:textId="77777777" w:rsidR="00291C7D" w:rsidRDefault="006D65F7">
            <w:pPr>
              <w:ind w:firstLine="480"/>
              <w:rPr>
                <w:rFonts w:hint="default"/>
              </w:rPr>
            </w:pPr>
            <w:r>
              <w:t>ResourceID</w:t>
            </w:r>
          </w:p>
        </w:tc>
        <w:tc>
          <w:tcPr>
            <w:tcW w:w="4261" w:type="dxa"/>
          </w:tcPr>
          <w:p w14:paraId="4AE703BA" w14:textId="77777777" w:rsidR="00291C7D" w:rsidRDefault="006D65F7">
            <w:pPr>
              <w:ind w:firstLine="480"/>
              <w:rPr>
                <w:rFonts w:hint="default"/>
              </w:rPr>
            </w:pPr>
            <w:r>
              <w:t>String</w:t>
            </w:r>
          </w:p>
        </w:tc>
      </w:tr>
      <w:tr w:rsidR="00291C7D" w14:paraId="42C58B25" w14:textId="77777777">
        <w:tc>
          <w:tcPr>
            <w:tcW w:w="4261" w:type="dxa"/>
          </w:tcPr>
          <w:p w14:paraId="1F26D01C" w14:textId="77777777" w:rsidR="00291C7D" w:rsidRDefault="006D65F7">
            <w:pPr>
              <w:ind w:firstLine="480"/>
              <w:rPr>
                <w:rFonts w:hint="default"/>
              </w:rPr>
            </w:pPr>
            <w:r>
              <w:t>Data</w:t>
            </w:r>
          </w:p>
        </w:tc>
        <w:tc>
          <w:tcPr>
            <w:tcW w:w="4261" w:type="dxa"/>
          </w:tcPr>
          <w:p w14:paraId="2F0A8CBA" w14:textId="77777777" w:rsidR="00291C7D" w:rsidRDefault="006D65F7">
            <w:pPr>
              <w:ind w:firstLine="480"/>
              <w:rPr>
                <w:rFonts w:hint="default"/>
              </w:rPr>
            </w:pPr>
            <w:r>
              <w:t>String</w:t>
            </w:r>
          </w:p>
        </w:tc>
      </w:tr>
      <w:tr w:rsidR="00291C7D" w14:paraId="4E7742DF" w14:textId="77777777">
        <w:tc>
          <w:tcPr>
            <w:tcW w:w="4261" w:type="dxa"/>
          </w:tcPr>
          <w:p w14:paraId="2F77E089" w14:textId="77777777" w:rsidR="00291C7D" w:rsidRDefault="006D65F7">
            <w:pPr>
              <w:ind w:firstLine="480"/>
              <w:rPr>
                <w:rFonts w:hint="default"/>
              </w:rPr>
            </w:pPr>
            <w:r>
              <w:t>Time</w:t>
            </w:r>
          </w:p>
        </w:tc>
        <w:tc>
          <w:tcPr>
            <w:tcW w:w="4261" w:type="dxa"/>
          </w:tcPr>
          <w:p w14:paraId="24EDB64C" w14:textId="77777777" w:rsidR="00291C7D" w:rsidRDefault="006D65F7">
            <w:pPr>
              <w:ind w:firstLine="480"/>
              <w:rPr>
                <w:rFonts w:hint="default"/>
              </w:rPr>
            </w:pPr>
            <w:r>
              <w:t>String</w:t>
            </w:r>
          </w:p>
        </w:tc>
      </w:tr>
      <w:tr w:rsidR="00291C7D" w14:paraId="27F61A57" w14:textId="77777777">
        <w:tc>
          <w:tcPr>
            <w:tcW w:w="4261" w:type="dxa"/>
          </w:tcPr>
          <w:p w14:paraId="504D46DE" w14:textId="77777777" w:rsidR="00291C7D" w:rsidRDefault="006D65F7">
            <w:pPr>
              <w:ind w:firstLine="480"/>
              <w:rPr>
                <w:rFonts w:hint="default"/>
              </w:rPr>
            </w:pPr>
            <w:r>
              <w:t>Operation</w:t>
            </w:r>
          </w:p>
        </w:tc>
        <w:tc>
          <w:tcPr>
            <w:tcW w:w="4261" w:type="dxa"/>
          </w:tcPr>
          <w:p w14:paraId="3FA49508" w14:textId="77777777" w:rsidR="00291C7D" w:rsidRDefault="006D65F7">
            <w:pPr>
              <w:ind w:firstLine="480"/>
              <w:rPr>
                <w:rFonts w:hint="default"/>
              </w:rPr>
            </w:pPr>
            <w:r>
              <w:t>String</w:t>
            </w:r>
          </w:p>
        </w:tc>
      </w:tr>
      <w:tr w:rsidR="00291C7D" w14:paraId="43F133D0" w14:textId="77777777">
        <w:tc>
          <w:tcPr>
            <w:tcW w:w="4261" w:type="dxa"/>
          </w:tcPr>
          <w:p w14:paraId="275D4B8E" w14:textId="77777777" w:rsidR="00291C7D" w:rsidRDefault="006D65F7">
            <w:pPr>
              <w:ind w:firstLine="480"/>
              <w:rPr>
                <w:rFonts w:hint="default"/>
              </w:rPr>
            </w:pPr>
            <w:r>
              <w:t>TxHash</w:t>
            </w:r>
          </w:p>
        </w:tc>
        <w:tc>
          <w:tcPr>
            <w:tcW w:w="4261" w:type="dxa"/>
          </w:tcPr>
          <w:p w14:paraId="41285928" w14:textId="77777777" w:rsidR="00291C7D" w:rsidRDefault="006D65F7">
            <w:pPr>
              <w:ind w:firstLine="480"/>
              <w:rPr>
                <w:rFonts w:hint="default"/>
              </w:rPr>
            </w:pPr>
            <w:r>
              <w:t>String</w:t>
            </w:r>
          </w:p>
        </w:tc>
      </w:tr>
      <w:tr w:rsidR="00291C7D" w14:paraId="0A4547E6" w14:textId="77777777">
        <w:tc>
          <w:tcPr>
            <w:tcW w:w="4261" w:type="dxa"/>
          </w:tcPr>
          <w:p w14:paraId="175D9C10" w14:textId="77777777" w:rsidR="00291C7D" w:rsidRDefault="006D65F7">
            <w:pPr>
              <w:ind w:firstLine="480"/>
              <w:rPr>
                <w:rFonts w:hint="default"/>
              </w:rPr>
            </w:pPr>
            <w:r>
              <w:t>BlockNum</w:t>
            </w:r>
          </w:p>
        </w:tc>
        <w:tc>
          <w:tcPr>
            <w:tcW w:w="4261" w:type="dxa"/>
          </w:tcPr>
          <w:p w14:paraId="7D38E20F" w14:textId="77777777" w:rsidR="00291C7D" w:rsidRDefault="006D65F7">
            <w:pPr>
              <w:ind w:firstLine="480"/>
              <w:rPr>
                <w:rFonts w:hint="default"/>
              </w:rPr>
            </w:pPr>
            <w:r>
              <w:t>String</w:t>
            </w:r>
          </w:p>
        </w:tc>
      </w:tr>
    </w:tbl>
    <w:p w14:paraId="1EE3EC24" w14:textId="77777777" w:rsidR="00291C7D" w:rsidRDefault="006D65F7">
      <w:pPr>
        <w:pStyle w:val="3"/>
        <w:ind w:firstLine="480"/>
        <w:rPr>
          <w:rFonts w:hint="default"/>
        </w:rPr>
      </w:pPr>
      <w:bookmarkStart w:id="20" w:name="_Toc103957131"/>
      <w:r>
        <w:t xml:space="preserve">3.4.3 </w:t>
      </w:r>
      <w:r>
        <w:t>上链和溯源合约方法设计</w:t>
      </w:r>
      <w:bookmarkEnd w:id="20"/>
    </w:p>
    <w:p w14:paraId="28E6F3A7" w14:textId="77777777" w:rsidR="00291C7D" w:rsidRDefault="006D65F7">
      <w:pPr>
        <w:ind w:firstLine="480"/>
        <w:rPr>
          <w:rFonts w:hint="default"/>
        </w:rPr>
      </w:pPr>
      <w:r>
        <w:t>上链和溯源是通过执行合约中的方法，调用预编译合约接口来对表中数据进行操作。如图，本课题智能合约对外暴露了五个接口供后端进行调用，默认溯源方法（</w:t>
      </w:r>
      <w:r>
        <w:t>deafultRecord</w:t>
      </w:r>
      <w:r>
        <w:t>），操作数据上链（</w:t>
      </w:r>
      <w:r>
        <w:t>recordOperation</w:t>
      </w:r>
      <w:r>
        <w:t>），根据用户</w:t>
      </w:r>
      <w:r>
        <w:t>ID</w:t>
      </w:r>
      <w:r>
        <w:t>进行溯源（</w:t>
      </w:r>
      <w:r>
        <w:t>queryOperationByUserID</w:t>
      </w:r>
      <w:r>
        <w:t>），根据资源唯一标识溯源（</w:t>
      </w:r>
      <w:r>
        <w:t>queryOperationByResID</w:t>
      </w:r>
      <w:r>
        <w:t>），写回操作记录对应的交易哈希值和交易所在区块（</w:t>
      </w:r>
      <w:r>
        <w:t>writeTxBlockNumAndTxHash</w:t>
      </w:r>
      <w:r>
        <w:t>）。</w:t>
      </w:r>
    </w:p>
    <w:p w14:paraId="3F1E0797" w14:textId="77777777" w:rsidR="00291C7D" w:rsidRDefault="006D65F7">
      <w:pPr>
        <w:ind w:firstLine="480"/>
        <w:rPr>
          <w:rFonts w:hint="default"/>
        </w:rPr>
      </w:pPr>
      <w:r>
        <w:t>在本课题中由于上链数据不仅仅包括前端操作产生的数据，还包括数据上链时所产生交易的信息，而此信息只能在前端操作产生的数据完成上链操作后才能得到，所以数据上链需要分为两步：第一步是将上链数据包括管理员</w:t>
      </w:r>
      <w:r>
        <w:t>ID</w:t>
      </w:r>
      <w:r>
        <w:t>、资源唯一标识、操作时的数据、操作类型等数据存储到</w:t>
      </w:r>
      <w:r>
        <w:t>3.4.2</w:t>
      </w:r>
      <w:r>
        <w:t>的三个表中，第二部是在交易完成后，将上链所产生交易的</w:t>
      </w:r>
      <w:r>
        <w:t>Hash</w:t>
      </w:r>
      <w:r>
        <w:t>值和交易所在的区块号重新存储到第一步上链的表项中。第一步通过调用</w:t>
      </w:r>
      <w:r>
        <w:t>recordOperation</w:t>
      </w:r>
      <w:r>
        <w:t>接口，并传入上链数据，此接口打开</w:t>
      </w:r>
      <w:r>
        <w:t>3.4.2</w:t>
      </w:r>
      <w:r>
        <w:t>中的三个表，得到表的引用，将上链数据插入到表中。其中属性</w:t>
      </w:r>
      <w:r>
        <w:t>Time</w:t>
      </w:r>
      <w:r>
        <w:t>在本课题中采用区块内置的时间戳来赋值，即获取</w:t>
      </w:r>
      <w:r>
        <w:t>block.timestamp</w:t>
      </w:r>
      <w:r>
        <w:t>的值来作为</w:t>
      </w:r>
      <w:r>
        <w:t>Time</w:t>
      </w:r>
      <w:r>
        <w:t>属性的值。第一步结束后，链上节点会给后端调用者返回交</w:t>
      </w:r>
      <w:r>
        <w:lastRenderedPageBreak/>
        <w:t>易执行结果，其中包含了交易执行的各种信息，此时后端通过回调的方式调用</w:t>
      </w:r>
      <w:r>
        <w:t>writeTxBlockNumAndTxHash</w:t>
      </w:r>
      <w:r>
        <w:t>接口，并传入产生交易主键值、交易</w:t>
      </w:r>
      <w:r>
        <w:t>Hash</w:t>
      </w:r>
      <w:r>
        <w:t>值和交易所在区块号，更新该主键值对应的表项。</w:t>
      </w:r>
    </w:p>
    <w:p w14:paraId="7E15EEFD" w14:textId="77777777" w:rsidR="00291C7D" w:rsidRDefault="006D65F7">
      <w:pPr>
        <w:ind w:firstLine="480"/>
        <w:rPr>
          <w:rFonts w:hint="default"/>
        </w:rPr>
      </w:pPr>
      <w:r>
        <w:t>溯源接口的实现本质是根据条件在资源表、管理员表和操作记录表中按照条件进行查询，并将查询结果以数组形式返回到后端，主要实现为三个方法：</w:t>
      </w:r>
      <w:r>
        <w:t>deafultRecord</w:t>
      </w:r>
      <w:r>
        <w:t>、</w:t>
      </w:r>
      <w:r>
        <w:t>queryOperationByUserID</w:t>
      </w:r>
      <w:r>
        <w:t>、</w:t>
      </w:r>
      <w:r>
        <w:t>queryOperationByResID</w:t>
      </w:r>
      <w:r>
        <w:t>，其中后两个方法在实现逻辑上是一致的，根据查询的时间范围、需要返回的表项数量（类似</w:t>
      </w:r>
      <w:r>
        <w:t>SQL</w:t>
      </w:r>
      <w:r>
        <w:t>的分页查询）以及查询的资源唯一标识或用户</w:t>
      </w:r>
      <w:r>
        <w:t>ID</w:t>
      </w:r>
      <w:r>
        <w:t>来设置</w:t>
      </w:r>
      <w:r>
        <w:t>Table</w:t>
      </w:r>
      <w:r>
        <w:t>合约中</w:t>
      </w:r>
      <w:r>
        <w:t>select</w:t>
      </w:r>
      <w:r>
        <w:t>方法的</w:t>
      </w:r>
      <w:r>
        <w:t>Condition</w:t>
      </w:r>
      <w:r>
        <w:t>类型。</w:t>
      </w:r>
      <w:r>
        <w:t>defaultRecord</w:t>
      </w:r>
      <w:r>
        <w:t>方法是提供一种最近、最新的一定数量的操作记录，它会根据当前合约状态（</w:t>
      </w:r>
      <w:r>
        <w:t>Index</w:t>
      </w:r>
      <w:r>
        <w:t>值）返回最近上链的部分操作数据，以达到前端能够实时刷新得到最新的操作记录。</w:t>
      </w:r>
    </w:p>
    <w:p w14:paraId="2A7E5686" w14:textId="77777777" w:rsidR="00291C7D" w:rsidRDefault="006D65F7">
      <w:pPr>
        <w:ind w:firstLine="480"/>
        <w:rPr>
          <w:rFonts w:hint="default"/>
        </w:rPr>
      </w:pPr>
      <w:r>
        <w:rPr>
          <w:noProof/>
        </w:rPr>
        <w:drawing>
          <wp:inline distT="0" distB="0" distL="0" distR="0" wp14:anchorId="6B86247D" wp14:editId="1432D323">
            <wp:extent cx="5230495" cy="1477645"/>
            <wp:effectExtent l="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16"/>
                    <a:stretch/>
                  </pic:blipFill>
                  <pic:spPr bwMode="auto">
                    <a:xfrm>
                      <a:off x="0" y="0"/>
                      <a:ext cx="5230495" cy="1477645"/>
                    </a:xfrm>
                    <a:prstGeom prst="rect">
                      <a:avLst/>
                    </a:prstGeom>
                    <a:noFill/>
                    <a:ln>
                      <a:noFill/>
                    </a:ln>
                  </pic:spPr>
                </pic:pic>
              </a:graphicData>
            </a:graphic>
          </wp:inline>
        </w:drawing>
      </w:r>
    </w:p>
    <w:p w14:paraId="4BCA1AD6" w14:textId="77777777" w:rsidR="00291C7D" w:rsidRDefault="006D65F7">
      <w:pPr>
        <w:ind w:firstLine="480"/>
        <w:rPr>
          <w:rFonts w:hint="default"/>
        </w:rPr>
      </w:pPr>
      <w:r>
        <w:t>除上述对外暴漏接口外，由于在</w:t>
      </w:r>
      <w:r>
        <w:t>Solidity</w:t>
      </w:r>
      <w:r>
        <w:t>编程中对方法中变量的限制，本课题智能合约设计时，尽可能的抽离出了一部分公共合约代码以简化暴漏接口中参数数量，否则，合约会因在执行栈过深而无法编译。</w:t>
      </w:r>
    </w:p>
    <w:p w14:paraId="23745A83" w14:textId="77777777" w:rsidR="00291C7D" w:rsidRDefault="006D65F7">
      <w:pPr>
        <w:ind w:firstLine="480"/>
        <w:rPr>
          <w:rFonts w:hint="default"/>
        </w:rPr>
      </w:pPr>
      <w:r>
        <w:t>上述的</w:t>
      </w:r>
      <w:r>
        <w:t>Index</w:t>
      </w:r>
      <w:r>
        <w:t>设计在开发初期并未出现什么问题，但在后续对合约的修改和完善过程中发现，当合约重新部署在区块链上时，由于区块链的不可更改特性，无法删除原有合约，重新部署只能部署新的合约。由于利用</w:t>
      </w:r>
      <w:r>
        <w:t>FISCO BCOS</w:t>
      </w:r>
      <w:r>
        <w:t>底层预编译合约来存储数据，实现了代码和数据存储分离的形式，重新部署新的合约原有数据仍然存在，但合约中的</w:t>
      </w:r>
      <w:r>
        <w:t>Index</w:t>
      </w:r>
      <w:r>
        <w:t>值却被重新初始化</w:t>
      </w:r>
      <w:r>
        <w:t>0</w:t>
      </w:r>
      <w:r>
        <w:t>，此时导致原有表中的测试数据无法使用。本课题为支持后续系统对智能合约的应用与开发，建立了一个新的表结构，利用图</w:t>
      </w:r>
      <w:r>
        <w:t xml:space="preserve"> </w:t>
      </w:r>
      <w:r>
        <w:t>中的</w:t>
      </w:r>
      <w:r>
        <w:t>KVTableFactory</w:t>
      </w:r>
      <w:r>
        <w:t>合约，建立一个</w:t>
      </w:r>
      <w:r>
        <w:t>KVTable</w:t>
      </w:r>
      <w:r>
        <w:t>，名为</w:t>
      </w:r>
      <w:r>
        <w:t>IndexTable</w:t>
      </w:r>
      <w:r>
        <w:t>，通过</w:t>
      </w:r>
      <w:r>
        <w:t>KVTable</w:t>
      </w:r>
      <w:r>
        <w:t>中的</w:t>
      </w:r>
      <w:r>
        <w:t>set</w:t>
      </w:r>
      <w:r>
        <w:t>和</w:t>
      </w:r>
      <w:r>
        <w:t>get</w:t>
      </w:r>
      <w:r>
        <w:t>方法，在开发时，每当重新部署合约时便从</w:t>
      </w:r>
      <w:r>
        <w:t>IndexTable</w:t>
      </w:r>
      <w:r>
        <w:t>中获得上次合约中</w:t>
      </w:r>
      <w:r>
        <w:t>Index</w:t>
      </w:r>
      <w:r>
        <w:t>的值，并在每次数据上链时对</w:t>
      </w:r>
      <w:r>
        <w:t>Index</w:t>
      </w:r>
      <w:r>
        <w:t>值更新时，向</w:t>
      </w:r>
      <w:r>
        <w:t>IndexTable</w:t>
      </w:r>
      <w:r>
        <w:t>中</w:t>
      </w:r>
      <w:r>
        <w:t>set</w:t>
      </w:r>
      <w:r>
        <w:t>更新后的</w:t>
      </w:r>
      <w:r>
        <w:t>Index</w:t>
      </w:r>
      <w:r>
        <w:t>值。这样能够</w:t>
      </w:r>
      <w:r>
        <w:lastRenderedPageBreak/>
        <w:t>保证在开发时每次部署合约能够继续利用以前的测试数据，降低测试时的成本。</w:t>
      </w:r>
    </w:p>
    <w:p w14:paraId="41C1141A" w14:textId="77777777" w:rsidR="00291C7D" w:rsidRDefault="006D65F7">
      <w:pPr>
        <w:ind w:firstLine="480"/>
        <w:rPr>
          <w:rFonts w:hint="default"/>
        </w:rPr>
      </w:pPr>
      <w:r>
        <w:rPr>
          <w:noProof/>
        </w:rPr>
        <w:drawing>
          <wp:inline distT="0" distB="0" distL="0" distR="0" wp14:anchorId="7CDAA5C6" wp14:editId="6B16A8BE">
            <wp:extent cx="5266690" cy="2589530"/>
            <wp:effectExtent l="0" t="0" r="0" b="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7"/>
                    <a:stretch/>
                  </pic:blipFill>
                  <pic:spPr bwMode="auto">
                    <a:xfrm>
                      <a:off x="0" y="0"/>
                      <a:ext cx="5266690" cy="2589530"/>
                    </a:xfrm>
                    <a:prstGeom prst="rect">
                      <a:avLst/>
                    </a:prstGeom>
                    <a:noFill/>
                    <a:ln>
                      <a:noFill/>
                    </a:ln>
                  </pic:spPr>
                </pic:pic>
              </a:graphicData>
            </a:graphic>
          </wp:inline>
        </w:drawing>
      </w:r>
    </w:p>
    <w:p w14:paraId="272D1259" w14:textId="77777777" w:rsidR="00291C7D" w:rsidRDefault="00291C7D">
      <w:pPr>
        <w:ind w:firstLine="480"/>
        <w:rPr>
          <w:rFonts w:hint="default"/>
        </w:rPr>
      </w:pPr>
    </w:p>
    <w:p w14:paraId="07259F33" w14:textId="77777777" w:rsidR="00291C7D" w:rsidRDefault="006D65F7">
      <w:pPr>
        <w:pStyle w:val="2"/>
        <w:ind w:firstLine="480"/>
        <w:rPr>
          <w:rFonts w:hint="default"/>
        </w:rPr>
      </w:pPr>
      <w:bookmarkStart w:id="21" w:name="_Toc103957132"/>
      <w:r>
        <w:t xml:space="preserve">3.5 </w:t>
      </w:r>
      <w:r>
        <w:t>前后端设计</w:t>
      </w:r>
      <w:bookmarkEnd w:id="21"/>
    </w:p>
    <w:p w14:paraId="49592A37" w14:textId="77777777" w:rsidR="00291C7D" w:rsidRDefault="006D65F7">
      <w:pPr>
        <w:ind w:firstLine="480"/>
        <w:rPr>
          <w:rFonts w:hint="default"/>
        </w:rPr>
      </w:pPr>
      <w:r>
        <w:t>本课题在种质服务管理系统的基础上进行设计和实现溯源功能，在原有系统的基础上增量开发了两个功能模块：数据上链模块和溯源模块。</w:t>
      </w:r>
    </w:p>
    <w:p w14:paraId="7CB54CC7" w14:textId="77777777" w:rsidR="00291C7D" w:rsidRDefault="006D65F7">
      <w:pPr>
        <w:pStyle w:val="3"/>
        <w:ind w:firstLine="480"/>
        <w:rPr>
          <w:rFonts w:hint="default"/>
        </w:rPr>
      </w:pPr>
      <w:bookmarkStart w:id="22" w:name="_Toc103957133"/>
      <w:r>
        <w:t xml:space="preserve">3.4.1 </w:t>
      </w:r>
      <w:r>
        <w:t>数据上链模块</w:t>
      </w:r>
      <w:bookmarkEnd w:id="22"/>
      <w:r>
        <w:t xml:space="preserve"> </w:t>
      </w:r>
    </w:p>
    <w:p w14:paraId="524F7576" w14:textId="77777777" w:rsidR="00291C7D" w:rsidRDefault="006D65F7">
      <w:pPr>
        <w:ind w:firstLine="480"/>
        <w:rPr>
          <w:rFonts w:hint="default"/>
        </w:rPr>
      </w:pPr>
      <w:r>
        <w:t>数据上链模块主要功能是收集前端管理员操作产生的数据，处理后发送到后端，后端对数据进行处理，指定调用合约的接口，对数据进行加密、签名、打包成交易发送到链上节点。</w:t>
      </w:r>
    </w:p>
    <w:p w14:paraId="4D5A23C8" w14:textId="77777777" w:rsidR="00291C7D" w:rsidRDefault="006D65F7">
      <w:pPr>
        <w:ind w:firstLine="480"/>
        <w:rPr>
          <w:rFonts w:hint="default"/>
        </w:rPr>
      </w:pPr>
      <w:r>
        <w:t>在原有系统中对资源的管理主要将种质资源的收集、录入、鉴定、共享等生命周期过程的业务数据存储到后端中心数据库中，核心逻辑为对种质数据进行创建、修改、查询和删除。在本系统中为支持溯源，不仅仅需要将上述的种质资源业务数据进行上链，同时还需要将进行操作的管理员</w:t>
      </w:r>
      <w:r>
        <w:t>ID</w:t>
      </w:r>
      <w:r>
        <w:t>、操作的时间戳、被操作的资源唯一标识以及对资源进行了何种操作的数据传输到后端，由后端进行上链。</w:t>
      </w:r>
    </w:p>
    <w:p w14:paraId="161B896C" w14:textId="77777777" w:rsidR="00291C7D" w:rsidRDefault="006D65F7">
      <w:pPr>
        <w:ind w:firstLine="480"/>
        <w:rPr>
          <w:rFonts w:hint="default"/>
        </w:rPr>
      </w:pPr>
      <w:r>
        <w:t>管理员</w:t>
      </w:r>
      <w:r>
        <w:t>ID</w:t>
      </w:r>
      <w:r>
        <w:t>可以直接通过原有后端接口查询当前登录的用户信息得到；被操作的种质资源唯一标识和资源一一对应，贯穿整个系统，可以轻易得到；操作的时间戳被封装到管理员操作产生的</w:t>
      </w:r>
      <w:r>
        <w:t>JSON</w:t>
      </w:r>
      <w:r>
        <w:t>格式数据中，序列化后发送到后端。</w:t>
      </w:r>
    </w:p>
    <w:p w14:paraId="3973BEF0" w14:textId="77777777" w:rsidR="00291C7D" w:rsidRDefault="006D65F7">
      <w:pPr>
        <w:ind w:firstLine="482"/>
        <w:rPr>
          <w:rFonts w:hint="default"/>
        </w:rPr>
      </w:pPr>
      <w:r>
        <w:rPr>
          <w:b/>
          <w:bCs/>
        </w:rPr>
        <w:lastRenderedPageBreak/>
        <w:t>图</w:t>
      </w:r>
      <w:r>
        <w:t>为在管理员后台种质资源的生命周期过程流程图，从图中可以看出在整个种质资源流程过程中，每一个阶段都可以对当前阶段数据进行录入、驳回、修改、删除等操作。为详细记录不同操作的类型，本系统定义了</w:t>
      </w:r>
      <w:r>
        <w:t>13</w:t>
      </w:r>
      <w:r>
        <w:t>种管理员操作，具体操作类型和意义如表</w:t>
      </w:r>
      <w:r>
        <w:t>xxx</w:t>
      </w:r>
      <w:r>
        <w:t>所示。本系统在原有服务管理系统的基础上，根据表中的操作类型，在每一个原有操作结束后增加一步，将通过上述方法所获得的上链数据通过</w:t>
      </w:r>
      <w:r>
        <w:t>http</w:t>
      </w:r>
      <w:r>
        <w:t>协议的</w:t>
      </w:r>
      <w:r>
        <w:t>POST</w:t>
      </w:r>
      <w:r>
        <w:t>方式调用后端接口，把数据发送到后端。</w:t>
      </w:r>
    </w:p>
    <w:p w14:paraId="2870DAB3" w14:textId="77777777" w:rsidR="00291C7D" w:rsidRDefault="00291C7D">
      <w:pPr>
        <w:ind w:firstLine="480"/>
        <w:rPr>
          <w:rFonts w:hint="default"/>
        </w:rPr>
      </w:pPr>
    </w:p>
    <w:tbl>
      <w:tblPr>
        <w:tblStyle w:val="af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2"/>
        <w:gridCol w:w="5200"/>
      </w:tblGrid>
      <w:tr w:rsidR="00291C7D" w14:paraId="78BF40AB" w14:textId="77777777">
        <w:trPr>
          <w:trHeight w:val="90"/>
          <w:jc w:val="center"/>
        </w:trPr>
        <w:tc>
          <w:tcPr>
            <w:tcW w:w="3322" w:type="dxa"/>
          </w:tcPr>
          <w:p w14:paraId="0C82D2E2" w14:textId="77777777" w:rsidR="00291C7D" w:rsidRDefault="006D65F7">
            <w:pPr>
              <w:ind w:firstLine="480"/>
              <w:rPr>
                <w:rFonts w:hint="default"/>
              </w:rPr>
            </w:pPr>
            <w:r>
              <w:t>操作类型</w:t>
            </w:r>
          </w:p>
        </w:tc>
        <w:tc>
          <w:tcPr>
            <w:tcW w:w="5200" w:type="dxa"/>
          </w:tcPr>
          <w:p w14:paraId="11E0D104" w14:textId="77777777" w:rsidR="00291C7D" w:rsidRDefault="006D65F7">
            <w:pPr>
              <w:ind w:firstLine="480"/>
              <w:rPr>
                <w:rFonts w:hint="default"/>
              </w:rPr>
            </w:pPr>
            <w:r>
              <w:t>操作意义</w:t>
            </w:r>
          </w:p>
        </w:tc>
      </w:tr>
      <w:tr w:rsidR="00291C7D" w14:paraId="27297F80" w14:textId="77777777">
        <w:trPr>
          <w:trHeight w:val="457"/>
          <w:jc w:val="center"/>
        </w:trPr>
        <w:tc>
          <w:tcPr>
            <w:tcW w:w="3322" w:type="dxa"/>
          </w:tcPr>
          <w:p w14:paraId="5C20E57E" w14:textId="77777777" w:rsidR="00291C7D" w:rsidRDefault="006D65F7">
            <w:pPr>
              <w:ind w:firstLine="480"/>
              <w:rPr>
                <w:rFonts w:hint="default"/>
              </w:rPr>
            </w:pPr>
            <w:r>
              <w:t>CREATE</w:t>
            </w:r>
          </w:p>
        </w:tc>
        <w:tc>
          <w:tcPr>
            <w:tcW w:w="5200" w:type="dxa"/>
          </w:tcPr>
          <w:p w14:paraId="7510F8E6" w14:textId="77777777" w:rsidR="00291C7D" w:rsidRDefault="006D65F7">
            <w:pPr>
              <w:ind w:firstLine="480"/>
              <w:rPr>
                <w:rFonts w:hint="default"/>
              </w:rPr>
            </w:pPr>
            <w:r>
              <w:t>创建新的资源</w:t>
            </w:r>
          </w:p>
        </w:tc>
      </w:tr>
      <w:tr w:rsidR="00291C7D" w14:paraId="380F7252" w14:textId="77777777">
        <w:trPr>
          <w:jc w:val="center"/>
        </w:trPr>
        <w:tc>
          <w:tcPr>
            <w:tcW w:w="3322" w:type="dxa"/>
          </w:tcPr>
          <w:p w14:paraId="7E0D135C" w14:textId="77777777" w:rsidR="00291C7D" w:rsidRDefault="006D65F7">
            <w:pPr>
              <w:ind w:firstLine="480"/>
              <w:rPr>
                <w:rFonts w:hint="default"/>
              </w:rPr>
            </w:pPr>
            <w:r>
              <w:t>CHANGE</w:t>
            </w:r>
          </w:p>
        </w:tc>
        <w:tc>
          <w:tcPr>
            <w:tcW w:w="5200" w:type="dxa"/>
          </w:tcPr>
          <w:p w14:paraId="56ACA3A9" w14:textId="77777777" w:rsidR="00291C7D" w:rsidRDefault="006D65F7">
            <w:pPr>
              <w:ind w:firstLine="480"/>
              <w:rPr>
                <w:rFonts w:hint="default"/>
              </w:rPr>
            </w:pPr>
            <w:r>
              <w:t>修改创建资源创建时的信息</w:t>
            </w:r>
          </w:p>
        </w:tc>
      </w:tr>
      <w:tr w:rsidR="00291C7D" w14:paraId="4E47F6E4" w14:textId="77777777">
        <w:trPr>
          <w:jc w:val="center"/>
        </w:trPr>
        <w:tc>
          <w:tcPr>
            <w:tcW w:w="3322" w:type="dxa"/>
          </w:tcPr>
          <w:p w14:paraId="43A18B28" w14:textId="77777777" w:rsidR="00291C7D" w:rsidRDefault="006D65F7">
            <w:pPr>
              <w:ind w:firstLine="480"/>
              <w:rPr>
                <w:rFonts w:hint="default"/>
              </w:rPr>
            </w:pPr>
            <w:r>
              <w:t>COLLECT_REFUSE</w:t>
            </w:r>
          </w:p>
        </w:tc>
        <w:tc>
          <w:tcPr>
            <w:tcW w:w="5200" w:type="dxa"/>
          </w:tcPr>
          <w:p w14:paraId="27644F6E" w14:textId="77777777" w:rsidR="00291C7D" w:rsidRDefault="006D65F7">
            <w:pPr>
              <w:ind w:firstLine="480"/>
              <w:rPr>
                <w:rFonts w:hint="default"/>
              </w:rPr>
            </w:pPr>
            <w:r>
              <w:t>驳回资源创建申请</w:t>
            </w:r>
          </w:p>
        </w:tc>
      </w:tr>
      <w:tr w:rsidR="00291C7D" w14:paraId="6D2DAF24" w14:textId="77777777">
        <w:trPr>
          <w:jc w:val="center"/>
        </w:trPr>
        <w:tc>
          <w:tcPr>
            <w:tcW w:w="3322" w:type="dxa"/>
          </w:tcPr>
          <w:p w14:paraId="39D7710E" w14:textId="77777777" w:rsidR="00291C7D" w:rsidRDefault="006D65F7">
            <w:pPr>
              <w:ind w:firstLine="480"/>
              <w:rPr>
                <w:rFonts w:hint="default"/>
              </w:rPr>
            </w:pPr>
            <w:r>
              <w:t>COLLECT_APPROVAL</w:t>
            </w:r>
          </w:p>
        </w:tc>
        <w:tc>
          <w:tcPr>
            <w:tcW w:w="5200" w:type="dxa"/>
          </w:tcPr>
          <w:p w14:paraId="1918F2F7" w14:textId="77777777" w:rsidR="00291C7D" w:rsidRDefault="006D65F7">
            <w:pPr>
              <w:ind w:firstLine="480"/>
              <w:rPr>
                <w:rFonts w:hint="default"/>
              </w:rPr>
            </w:pPr>
            <w:r>
              <w:t>同意资源创建申请，并录入</w:t>
            </w:r>
          </w:p>
        </w:tc>
      </w:tr>
      <w:tr w:rsidR="00291C7D" w14:paraId="5E240F59" w14:textId="77777777">
        <w:trPr>
          <w:jc w:val="center"/>
        </w:trPr>
        <w:tc>
          <w:tcPr>
            <w:tcW w:w="3322" w:type="dxa"/>
          </w:tcPr>
          <w:p w14:paraId="0CA4E7E0" w14:textId="77777777" w:rsidR="00291C7D" w:rsidRDefault="006D65F7">
            <w:pPr>
              <w:ind w:firstLine="480"/>
              <w:rPr>
                <w:rFonts w:hint="default"/>
              </w:rPr>
            </w:pPr>
            <w:r>
              <w:t>COLLECT_DELETE</w:t>
            </w:r>
          </w:p>
        </w:tc>
        <w:tc>
          <w:tcPr>
            <w:tcW w:w="5200" w:type="dxa"/>
          </w:tcPr>
          <w:p w14:paraId="2D603027" w14:textId="77777777" w:rsidR="00291C7D" w:rsidRDefault="006D65F7">
            <w:pPr>
              <w:ind w:firstLine="480"/>
              <w:rPr>
                <w:rFonts w:hint="default"/>
              </w:rPr>
            </w:pPr>
            <w:r>
              <w:t>删除资源创建申请</w:t>
            </w:r>
          </w:p>
        </w:tc>
      </w:tr>
      <w:tr w:rsidR="00291C7D" w14:paraId="51DF7326" w14:textId="77777777">
        <w:trPr>
          <w:jc w:val="center"/>
        </w:trPr>
        <w:tc>
          <w:tcPr>
            <w:tcW w:w="3322" w:type="dxa"/>
          </w:tcPr>
          <w:p w14:paraId="286DB89A" w14:textId="77777777" w:rsidR="00291C7D" w:rsidRDefault="006D65F7">
            <w:pPr>
              <w:ind w:firstLine="480"/>
              <w:rPr>
                <w:rFonts w:hint="default"/>
              </w:rPr>
            </w:pPr>
            <w:r>
              <w:t>SAVE_CHANGE</w:t>
            </w:r>
          </w:p>
        </w:tc>
        <w:tc>
          <w:tcPr>
            <w:tcW w:w="5200" w:type="dxa"/>
          </w:tcPr>
          <w:p w14:paraId="144FBBAC" w14:textId="77777777" w:rsidR="00291C7D" w:rsidRDefault="006D65F7">
            <w:pPr>
              <w:ind w:firstLine="480"/>
              <w:rPr>
                <w:rFonts w:hint="default"/>
              </w:rPr>
            </w:pPr>
            <w:r>
              <w:t>修改资源录入信息</w:t>
            </w:r>
          </w:p>
        </w:tc>
      </w:tr>
      <w:tr w:rsidR="00291C7D" w14:paraId="44D713FB" w14:textId="77777777">
        <w:trPr>
          <w:jc w:val="center"/>
        </w:trPr>
        <w:tc>
          <w:tcPr>
            <w:tcW w:w="3322" w:type="dxa"/>
          </w:tcPr>
          <w:p w14:paraId="04516574" w14:textId="77777777" w:rsidR="00291C7D" w:rsidRDefault="006D65F7">
            <w:pPr>
              <w:ind w:firstLine="480"/>
              <w:rPr>
                <w:rFonts w:hint="default"/>
              </w:rPr>
            </w:pPr>
            <w:r>
              <w:t>SAVE_REFUSE</w:t>
            </w:r>
          </w:p>
        </w:tc>
        <w:tc>
          <w:tcPr>
            <w:tcW w:w="5200" w:type="dxa"/>
          </w:tcPr>
          <w:p w14:paraId="41ADD527" w14:textId="77777777" w:rsidR="00291C7D" w:rsidRDefault="006D65F7">
            <w:pPr>
              <w:ind w:firstLine="480"/>
              <w:rPr>
                <w:rFonts w:hint="default"/>
              </w:rPr>
            </w:pPr>
            <w:r>
              <w:t>反驳资源的录入</w:t>
            </w:r>
          </w:p>
        </w:tc>
      </w:tr>
      <w:tr w:rsidR="00291C7D" w14:paraId="22C03D47" w14:textId="77777777">
        <w:trPr>
          <w:jc w:val="center"/>
        </w:trPr>
        <w:tc>
          <w:tcPr>
            <w:tcW w:w="3322" w:type="dxa"/>
          </w:tcPr>
          <w:p w14:paraId="0A2663B9" w14:textId="77777777" w:rsidR="00291C7D" w:rsidRDefault="006D65F7">
            <w:pPr>
              <w:ind w:firstLine="480"/>
              <w:rPr>
                <w:rFonts w:hint="default"/>
              </w:rPr>
            </w:pPr>
            <w:r>
              <w:t>SAVE_APPROVAL</w:t>
            </w:r>
          </w:p>
        </w:tc>
        <w:tc>
          <w:tcPr>
            <w:tcW w:w="5200" w:type="dxa"/>
          </w:tcPr>
          <w:p w14:paraId="7DCC5405" w14:textId="77777777" w:rsidR="00291C7D" w:rsidRDefault="006D65F7">
            <w:pPr>
              <w:ind w:firstLine="480"/>
              <w:rPr>
                <w:rFonts w:hint="default"/>
              </w:rPr>
            </w:pPr>
            <w:r>
              <w:t>对资源进行鉴定，资源进入待共享状态</w:t>
            </w:r>
          </w:p>
        </w:tc>
      </w:tr>
      <w:tr w:rsidR="00291C7D" w14:paraId="4AA3AF57" w14:textId="77777777">
        <w:trPr>
          <w:jc w:val="center"/>
        </w:trPr>
        <w:tc>
          <w:tcPr>
            <w:tcW w:w="3322" w:type="dxa"/>
          </w:tcPr>
          <w:p w14:paraId="43FB9134" w14:textId="77777777" w:rsidR="00291C7D" w:rsidRDefault="006D65F7">
            <w:pPr>
              <w:ind w:firstLine="480"/>
              <w:rPr>
                <w:rFonts w:hint="default"/>
              </w:rPr>
            </w:pPr>
            <w:r>
              <w:t>SAVE_DELETE</w:t>
            </w:r>
          </w:p>
        </w:tc>
        <w:tc>
          <w:tcPr>
            <w:tcW w:w="5200" w:type="dxa"/>
          </w:tcPr>
          <w:p w14:paraId="24FE4B83" w14:textId="77777777" w:rsidR="00291C7D" w:rsidRDefault="006D65F7">
            <w:pPr>
              <w:ind w:firstLine="480"/>
              <w:rPr>
                <w:rFonts w:hint="default"/>
              </w:rPr>
            </w:pPr>
            <w:r>
              <w:t>删除资源录入信息</w:t>
            </w:r>
          </w:p>
        </w:tc>
      </w:tr>
      <w:tr w:rsidR="00291C7D" w14:paraId="1D9171BE" w14:textId="77777777">
        <w:trPr>
          <w:jc w:val="center"/>
        </w:trPr>
        <w:tc>
          <w:tcPr>
            <w:tcW w:w="3322" w:type="dxa"/>
          </w:tcPr>
          <w:p w14:paraId="048A72C7" w14:textId="77777777" w:rsidR="00291C7D" w:rsidRDefault="006D65F7">
            <w:pPr>
              <w:ind w:firstLine="480"/>
              <w:rPr>
                <w:rFonts w:hint="default"/>
              </w:rPr>
            </w:pPr>
            <w:r>
              <w:t>APPRAISAL_CHANGE</w:t>
            </w:r>
          </w:p>
        </w:tc>
        <w:tc>
          <w:tcPr>
            <w:tcW w:w="5200" w:type="dxa"/>
          </w:tcPr>
          <w:p w14:paraId="4E61EB6C" w14:textId="77777777" w:rsidR="00291C7D" w:rsidRDefault="006D65F7">
            <w:pPr>
              <w:ind w:firstLine="480"/>
              <w:rPr>
                <w:rFonts w:hint="default"/>
              </w:rPr>
            </w:pPr>
            <w:r>
              <w:t>修改对资源的鉴定信息</w:t>
            </w:r>
          </w:p>
        </w:tc>
      </w:tr>
      <w:tr w:rsidR="00291C7D" w14:paraId="58708647" w14:textId="77777777">
        <w:trPr>
          <w:jc w:val="center"/>
        </w:trPr>
        <w:tc>
          <w:tcPr>
            <w:tcW w:w="3322" w:type="dxa"/>
          </w:tcPr>
          <w:p w14:paraId="6FC541E3" w14:textId="77777777" w:rsidR="00291C7D" w:rsidRDefault="006D65F7">
            <w:pPr>
              <w:ind w:firstLine="480"/>
              <w:rPr>
                <w:rFonts w:hint="default"/>
              </w:rPr>
            </w:pPr>
            <w:r>
              <w:t>SHARE</w:t>
            </w:r>
          </w:p>
        </w:tc>
        <w:tc>
          <w:tcPr>
            <w:tcW w:w="5200" w:type="dxa"/>
          </w:tcPr>
          <w:p w14:paraId="7D7DA6AF" w14:textId="77777777" w:rsidR="00291C7D" w:rsidRDefault="006D65F7">
            <w:pPr>
              <w:ind w:firstLine="480"/>
              <w:rPr>
                <w:rFonts w:hint="default"/>
              </w:rPr>
            </w:pPr>
            <w:r>
              <w:t>分享资源</w:t>
            </w:r>
          </w:p>
        </w:tc>
      </w:tr>
      <w:tr w:rsidR="00291C7D" w14:paraId="63C88078" w14:textId="77777777">
        <w:trPr>
          <w:jc w:val="center"/>
        </w:trPr>
        <w:tc>
          <w:tcPr>
            <w:tcW w:w="3322" w:type="dxa"/>
          </w:tcPr>
          <w:p w14:paraId="6FDC31A0" w14:textId="77777777" w:rsidR="00291C7D" w:rsidRDefault="006D65F7">
            <w:pPr>
              <w:ind w:firstLine="480"/>
              <w:rPr>
                <w:rFonts w:hint="default"/>
              </w:rPr>
            </w:pPr>
            <w:r>
              <w:t>NOT_SHARE</w:t>
            </w:r>
          </w:p>
        </w:tc>
        <w:tc>
          <w:tcPr>
            <w:tcW w:w="5200" w:type="dxa"/>
          </w:tcPr>
          <w:p w14:paraId="6D68AD2D" w14:textId="77777777" w:rsidR="00291C7D" w:rsidRDefault="006D65F7">
            <w:pPr>
              <w:ind w:firstLine="480"/>
              <w:rPr>
                <w:rFonts w:hint="default"/>
              </w:rPr>
            </w:pPr>
            <w:r>
              <w:t>不分享资源</w:t>
            </w:r>
          </w:p>
        </w:tc>
      </w:tr>
      <w:tr w:rsidR="00291C7D" w14:paraId="7B2B44CA" w14:textId="77777777">
        <w:trPr>
          <w:jc w:val="center"/>
        </w:trPr>
        <w:tc>
          <w:tcPr>
            <w:tcW w:w="3322" w:type="dxa"/>
          </w:tcPr>
          <w:p w14:paraId="1DF575CE" w14:textId="77777777" w:rsidR="00291C7D" w:rsidRDefault="006D65F7">
            <w:pPr>
              <w:ind w:firstLine="480"/>
              <w:rPr>
                <w:rFonts w:hint="default"/>
              </w:rPr>
            </w:pPr>
            <w:r>
              <w:t>ALL_DELETE</w:t>
            </w:r>
          </w:p>
        </w:tc>
        <w:tc>
          <w:tcPr>
            <w:tcW w:w="5200" w:type="dxa"/>
          </w:tcPr>
          <w:p w14:paraId="6CB51D20" w14:textId="77777777" w:rsidR="00291C7D" w:rsidRDefault="006D65F7">
            <w:pPr>
              <w:ind w:firstLine="480"/>
              <w:rPr>
                <w:rFonts w:hint="default"/>
              </w:rPr>
            </w:pPr>
            <w:r>
              <w:t>删除资源对应的收集、保存、鉴定、共享信息</w:t>
            </w:r>
          </w:p>
        </w:tc>
      </w:tr>
    </w:tbl>
    <w:p w14:paraId="45FAF670" w14:textId="77777777" w:rsidR="00291C7D" w:rsidRDefault="00291C7D">
      <w:pPr>
        <w:ind w:firstLine="480"/>
        <w:rPr>
          <w:rFonts w:hint="default"/>
        </w:rPr>
      </w:pPr>
    </w:p>
    <w:p w14:paraId="47CD06AC" w14:textId="77777777" w:rsidR="00291C7D" w:rsidRDefault="006D65F7">
      <w:pPr>
        <w:ind w:firstLine="480"/>
        <w:rPr>
          <w:rFonts w:hint="default"/>
        </w:rPr>
      </w:pPr>
      <w:r>
        <w:t>后端在得到前端请求和数据后，需要构造出一笔交易，并对交易进行签名后发送到链上节点，大体流程如下图所示。</w:t>
      </w:r>
    </w:p>
    <w:p w14:paraId="1F85C21D" w14:textId="77777777" w:rsidR="00291C7D" w:rsidRDefault="006D65F7">
      <w:pPr>
        <w:ind w:firstLine="480"/>
        <w:rPr>
          <w:rFonts w:hint="default"/>
        </w:rPr>
      </w:pPr>
      <w:r>
        <w:rPr>
          <w:noProof/>
        </w:rPr>
        <w:lastRenderedPageBreak/>
        <w:drawing>
          <wp:inline distT="0" distB="0" distL="0" distR="0" wp14:anchorId="5F547F20" wp14:editId="479DE370">
            <wp:extent cx="5274310" cy="3444240"/>
            <wp:effectExtent l="0" t="0" r="2540" b="381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8"/>
                    <a:stretch/>
                  </pic:blipFill>
                  <pic:spPr bwMode="auto">
                    <a:xfrm>
                      <a:off x="0" y="0"/>
                      <a:ext cx="5274310" cy="3444240"/>
                    </a:xfrm>
                    <a:prstGeom prst="rect">
                      <a:avLst/>
                    </a:prstGeom>
                    <a:noFill/>
                    <a:ln>
                      <a:noFill/>
                    </a:ln>
                  </pic:spPr>
                </pic:pic>
              </a:graphicData>
            </a:graphic>
          </wp:inline>
        </w:drawing>
      </w:r>
    </w:p>
    <w:p w14:paraId="69748CE7" w14:textId="77777777" w:rsidR="00291C7D" w:rsidRDefault="006D65F7">
      <w:pPr>
        <w:ind w:firstLine="480"/>
        <w:rPr>
          <w:rFonts w:hint="default"/>
        </w:rPr>
      </w:pPr>
      <w:r>
        <w:t>FISCO BCOS</w:t>
      </w:r>
      <w:r>
        <w:t>提供了</w:t>
      </w:r>
      <w:r>
        <w:t>Java SDK</w:t>
      </w:r>
      <w:r>
        <w:t>为后端进行交易的打包、签名、交易发送提供了较为完善的支持，具体过程如下：</w:t>
      </w:r>
    </w:p>
    <w:p w14:paraId="374E66DD" w14:textId="77777777" w:rsidR="00291C7D" w:rsidRDefault="006D65F7">
      <w:pPr>
        <w:pStyle w:val="af5"/>
        <w:numPr>
          <w:ilvl w:val="0"/>
          <w:numId w:val="5"/>
        </w:numPr>
        <w:ind w:firstLine="480"/>
        <w:rPr>
          <w:rFonts w:hint="default"/>
        </w:rPr>
      </w:pPr>
      <w:r>
        <w:t>构造交易。交易的内容主要采用</w:t>
      </w:r>
      <w:r>
        <w:t>ABI</w:t>
      </w:r>
      <w:r>
        <w:t>编码，主要编码内容为所调用智能合约的</w:t>
      </w:r>
      <w:r>
        <w:t>ABI</w:t>
      </w:r>
      <w:r>
        <w:t>文件（合约编译得到）和二进制文件、需要调用智能合约的方法名（</w:t>
      </w:r>
      <w:r>
        <w:t>recordOperation</w:t>
      </w:r>
      <w:r>
        <w:t>）、被调用方法传入的参数，最终得到编码后的交易内容，接下来将交易发送的目的地址，区块限制主要包括</w:t>
      </w:r>
      <w:r>
        <w:t>GAS_PRICE</w:t>
      </w:r>
      <w:r>
        <w:t>、</w:t>
      </w:r>
      <w:r>
        <w:t>GAS_LIMIT</w:t>
      </w:r>
      <w:r>
        <w:t>等数据进行打包得到未签名、未编码的交易。</w:t>
      </w:r>
    </w:p>
    <w:p w14:paraId="55CD0A2B" w14:textId="77777777" w:rsidR="00291C7D" w:rsidRDefault="006D65F7">
      <w:pPr>
        <w:pStyle w:val="af5"/>
        <w:numPr>
          <w:ilvl w:val="0"/>
          <w:numId w:val="5"/>
        </w:numPr>
        <w:ind w:firstLine="480"/>
        <w:rPr>
          <w:rFonts w:hint="default"/>
        </w:rPr>
      </w:pPr>
      <w:r>
        <w:t>对交易进行编码。使用交易编码器对交易进行</w:t>
      </w:r>
      <w:r>
        <w:t>RLP</w:t>
      </w:r>
      <w:r>
        <w:t>编码，并通过</w:t>
      </w:r>
      <w:r>
        <w:t>Hash</w:t>
      </w:r>
      <w:r>
        <w:t>算法对编码后的内容。</w:t>
      </w:r>
    </w:p>
    <w:p w14:paraId="360C0450" w14:textId="77777777" w:rsidR="00291C7D" w:rsidRDefault="006D65F7">
      <w:pPr>
        <w:pStyle w:val="af5"/>
        <w:numPr>
          <w:ilvl w:val="0"/>
          <w:numId w:val="5"/>
        </w:numPr>
        <w:ind w:firstLine="480"/>
        <w:rPr>
          <w:rFonts w:hint="default"/>
        </w:rPr>
      </w:pPr>
      <w:r>
        <w:t>对编码后的</w:t>
      </w:r>
      <w:r>
        <w:t>Hash</w:t>
      </w:r>
      <w:r>
        <w:t>值进行签名。通过本地硬件加密或远程签名服务对第</w:t>
      </w:r>
      <w:r>
        <w:t>2</w:t>
      </w:r>
      <w:r>
        <w:t>步中的</w:t>
      </w:r>
      <w:r>
        <w:t>Hash</w:t>
      </w:r>
      <w:r>
        <w:t>值进行签名。签名是指使用私钥对交易进行加密，解密时只能通过该私钥或该私钥对应的公钥才能进行解密。</w:t>
      </w:r>
    </w:p>
    <w:p w14:paraId="060E5219" w14:textId="77777777" w:rsidR="00291C7D" w:rsidRDefault="006D65F7">
      <w:pPr>
        <w:pStyle w:val="af5"/>
        <w:numPr>
          <w:ilvl w:val="0"/>
          <w:numId w:val="5"/>
        </w:numPr>
        <w:ind w:firstLine="480"/>
        <w:rPr>
          <w:rFonts w:hint="default"/>
        </w:rPr>
      </w:pPr>
      <w:r>
        <w:t>拼接未签名交易和签名交易，并发送交易。将第</w:t>
      </w:r>
      <w:r>
        <w:t>2</w:t>
      </w:r>
      <w:r>
        <w:t>步得到的交易同第三步签名后的交易进行拼接，拼接后通过</w:t>
      </w:r>
      <w:r>
        <w:t>RPC</w:t>
      </w:r>
      <w:r>
        <w:t>的方式发送到链上节点中。节点收到交易后，能够使用公钥对签名后的交易解密，与未签名的交易进行对比，进而对交易的合法性进行验证，节点会将一段</w:t>
      </w:r>
      <w:r>
        <w:lastRenderedPageBreak/>
        <w:t>时间内接收到的合法交易进行打包一个共区块中，然后发布新区块。</w:t>
      </w:r>
    </w:p>
    <w:p w14:paraId="6E70452C" w14:textId="77777777" w:rsidR="00291C7D" w:rsidRDefault="006D65F7">
      <w:pPr>
        <w:pStyle w:val="3"/>
        <w:ind w:firstLine="480"/>
        <w:rPr>
          <w:rFonts w:hint="default"/>
        </w:rPr>
      </w:pPr>
      <w:bookmarkStart w:id="23" w:name="_Toc103957134"/>
      <w:r>
        <w:t xml:space="preserve">3.4.2 </w:t>
      </w:r>
      <w:r>
        <w:t>溯源模块</w:t>
      </w:r>
      <w:bookmarkEnd w:id="23"/>
    </w:p>
    <w:p w14:paraId="641A9CBF" w14:textId="77777777" w:rsidR="00291C7D" w:rsidRDefault="006D65F7">
      <w:pPr>
        <w:ind w:firstLine="480"/>
        <w:rPr>
          <w:rFonts w:hint="default"/>
        </w:rPr>
      </w:pPr>
      <w:r>
        <w:t>溯源模块的过程类似数据上链模块，主要有两部分不同：向后端发送的数据不同，后端调用的合约方法不同。此外前端溯源模块需要展示溯源结果，前端需要增加页面来实现溯源信息的展示。</w:t>
      </w:r>
    </w:p>
    <w:p w14:paraId="6BFC3DA6" w14:textId="77777777" w:rsidR="00291C7D" w:rsidRDefault="006D65F7">
      <w:pPr>
        <w:ind w:firstLine="480"/>
        <w:rPr>
          <w:rFonts w:hint="default"/>
        </w:rPr>
      </w:pPr>
      <w:r>
        <w:t>溯源模块向后端发送的数据根据溯源的方式不同分为三种：</w:t>
      </w:r>
    </w:p>
    <w:p w14:paraId="46D60995" w14:textId="77777777" w:rsidR="00291C7D" w:rsidRDefault="006D65F7">
      <w:pPr>
        <w:pStyle w:val="af5"/>
        <w:numPr>
          <w:ilvl w:val="0"/>
          <w:numId w:val="6"/>
        </w:numPr>
        <w:ind w:firstLine="480"/>
        <w:rPr>
          <w:rFonts w:hint="default"/>
        </w:rPr>
      </w:pPr>
      <w:r>
        <w:t>默认溯源。此方式是一种默认展示最近、最新的管理员操作（</w:t>
      </w:r>
      <w:r>
        <w:t>defaultRecord</w:t>
      </w:r>
      <w:r>
        <w:t>接口），但也允许仅指定时间范围来查找一定时间范围的操作记录</w:t>
      </w:r>
    </w:p>
    <w:p w14:paraId="1C3A71C6" w14:textId="77777777" w:rsidR="00291C7D" w:rsidRDefault="006D65F7">
      <w:pPr>
        <w:pStyle w:val="af5"/>
        <w:numPr>
          <w:ilvl w:val="0"/>
          <w:numId w:val="6"/>
        </w:numPr>
        <w:ind w:firstLine="480"/>
        <w:rPr>
          <w:rFonts w:hint="default"/>
        </w:rPr>
      </w:pPr>
      <w:r>
        <w:t>根据管理员</w:t>
      </w:r>
      <w:r>
        <w:t>ID</w:t>
      </w:r>
      <w:r>
        <w:t>和时间范围溯源。在此方式下，用户在前端通过输入管理员</w:t>
      </w:r>
      <w:r>
        <w:t>ID</w:t>
      </w:r>
      <w:r>
        <w:t>和时间范围（实际为两个时间戳）作为溯源的信息，前端将数据发送到后端，后端调用合约中的</w:t>
      </w:r>
      <w:r>
        <w:t>queryOperationByUserID</w:t>
      </w:r>
      <w:r>
        <w:t>接口来对链上符合条件的数据进行查询。</w:t>
      </w:r>
    </w:p>
    <w:p w14:paraId="092B67D7" w14:textId="77777777" w:rsidR="00291C7D" w:rsidRDefault="006D65F7">
      <w:pPr>
        <w:pStyle w:val="af5"/>
        <w:numPr>
          <w:ilvl w:val="0"/>
          <w:numId w:val="6"/>
        </w:numPr>
        <w:ind w:firstLine="480"/>
        <w:rPr>
          <w:rFonts w:hint="default"/>
        </w:rPr>
      </w:pPr>
      <w:r>
        <w:t>根据资源唯一标识和时间范围溯源。同（</w:t>
      </w:r>
      <w:r>
        <w:t>2</w:t>
      </w:r>
      <w:r>
        <w:t>），只是前端输入的是资源唯一标识和时间范围，后端调用合约中的</w:t>
      </w:r>
      <w:r>
        <w:t>queryOperationByResID</w:t>
      </w:r>
      <w:r>
        <w:t>接口。</w:t>
      </w:r>
    </w:p>
    <w:p w14:paraId="613B4B57" w14:textId="77777777" w:rsidR="00291C7D" w:rsidRDefault="006D65F7">
      <w:pPr>
        <w:ind w:firstLine="480"/>
        <w:rPr>
          <w:rFonts w:hint="default"/>
        </w:rPr>
      </w:pPr>
      <w:r>
        <w:t>在上述过程后，节点在执行完合约，达成共识后，会向后端返回交易执行回执其中包含了合约执行过程中的各种信息：包含该交易所在区块</w:t>
      </w:r>
      <w:r>
        <w:t>Hash</w:t>
      </w:r>
      <w:r>
        <w:t>，区块高度、执行的合约地址、发送者地址、交易消耗的</w:t>
      </w:r>
      <w:r>
        <w:t>Gas</w:t>
      </w:r>
      <w:r>
        <w:t>、执行合约方法传入的参数、合约执行过程中产生的</w:t>
      </w:r>
      <w:r>
        <w:t>Log</w:t>
      </w:r>
      <w:r>
        <w:t>信息、合约方法执行后的返回值、交易的</w:t>
      </w:r>
      <w:r>
        <w:t>Hash</w:t>
      </w:r>
      <w:r>
        <w:t>值、交易在区块中的序号、交易的状态等。由于这些信息在交易回执的格式是</w:t>
      </w:r>
      <w:r>
        <w:t>16</w:t>
      </w:r>
      <w:r>
        <w:t>进制编码数据，很难被人类阅读，特别是其中的合约执行后的返回值，其内容是溯源的结果，所以后端会根据合约的</w:t>
      </w:r>
      <w:r>
        <w:t>ABI</w:t>
      </w:r>
      <w:r>
        <w:t>编码和二进制文件对交易回执中的部分字段进行解析，将其转换为</w:t>
      </w:r>
      <w:r>
        <w:t>UTF-8</w:t>
      </w:r>
      <w:r>
        <w:t>字符串或者</w:t>
      </w:r>
      <w:r>
        <w:t>10</w:t>
      </w:r>
      <w:r>
        <w:t>进制数据等便于人类阅读的格式。后端会将溯源结果进行处理后转换为</w:t>
      </w:r>
      <w:r>
        <w:t>RecordResponseEntity</w:t>
      </w:r>
      <w:r>
        <w:t>实体类（图），每一个该实体类对象对应着一条溯源结果，并转换为</w:t>
      </w:r>
      <w:r>
        <w:t>JSON</w:t>
      </w:r>
      <w:r>
        <w:t>格式数据发送到前端。</w:t>
      </w:r>
    </w:p>
    <w:p w14:paraId="3AC63733" w14:textId="77777777" w:rsidR="00291C7D" w:rsidRDefault="006D65F7">
      <w:pPr>
        <w:ind w:firstLine="480"/>
        <w:jc w:val="center"/>
        <w:rPr>
          <w:rFonts w:hint="default"/>
        </w:rPr>
      </w:pPr>
      <w:r>
        <w:rPr>
          <w:noProof/>
        </w:rPr>
        <w:lastRenderedPageBreak/>
        <w:drawing>
          <wp:inline distT="0" distB="0" distL="0" distR="0" wp14:anchorId="0F2B2059" wp14:editId="0484B5F3">
            <wp:extent cx="3048000" cy="2828925"/>
            <wp:effectExtent l="0" t="0" r="0" b="9525"/>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19"/>
                    <a:stretch/>
                  </pic:blipFill>
                  <pic:spPr bwMode="auto">
                    <a:xfrm>
                      <a:off x="0" y="0"/>
                      <a:ext cx="3048000" cy="2828925"/>
                    </a:xfrm>
                    <a:prstGeom prst="rect">
                      <a:avLst/>
                    </a:prstGeom>
                  </pic:spPr>
                </pic:pic>
              </a:graphicData>
            </a:graphic>
          </wp:inline>
        </w:drawing>
      </w:r>
    </w:p>
    <w:p w14:paraId="61407D43" w14:textId="77777777" w:rsidR="00291C7D" w:rsidRDefault="006D65F7">
      <w:pPr>
        <w:ind w:firstLine="480"/>
        <w:rPr>
          <w:rFonts w:hint="default"/>
        </w:rPr>
      </w:pPr>
      <w:r>
        <w:t>前端在得到后端溯源查询的结果后通过页面进行展示，本系统根据种质资源的收集、录入、鉴定、共享四个流程状态，将</w:t>
      </w:r>
      <w:r>
        <w:t>3.4.1</w:t>
      </w:r>
      <w:r>
        <w:t>中定义的操作类型划分为四大类，每一类对应一个流程状态，每一个流程状态需要一个页面来展示进入此流程状态的信息。</w:t>
      </w:r>
      <w:r>
        <w:t>CREATE</w:t>
      </w:r>
      <w:r>
        <w:t>、</w:t>
      </w:r>
      <w:r>
        <w:t>CHANGE</w:t>
      </w:r>
      <w:r>
        <w:t>、</w:t>
      </w:r>
      <w:r>
        <w:t>COLLECT_REFUSE</w:t>
      </w:r>
      <w:r>
        <w:t>是在收集状态下的操作，</w:t>
      </w:r>
      <w:r>
        <w:t>SAVE_CHANGE</w:t>
      </w:r>
      <w:r>
        <w:t>、</w:t>
      </w:r>
      <w:r>
        <w:t>SAVE_REFUSE</w:t>
      </w:r>
      <w:r>
        <w:t>、</w:t>
      </w:r>
      <w:r>
        <w:t>COLLECT_APPROVAL</w:t>
      </w:r>
      <w:r>
        <w:t>、是已经录入状态下的操作，</w:t>
      </w:r>
      <w:r>
        <w:t>SAVE_APPROVAL</w:t>
      </w:r>
      <w:r>
        <w:t>、</w:t>
      </w:r>
      <w:r>
        <w:t>APPRAISAL_CHANGE</w:t>
      </w:r>
      <w:r>
        <w:t>是鉴定状态下的操作，</w:t>
      </w:r>
      <w:r>
        <w:t>SHARE</w:t>
      </w:r>
      <w:r>
        <w:t>、</w:t>
      </w:r>
      <w:r>
        <w:t>NO_SHARE</w:t>
      </w:r>
      <w:r>
        <w:t>是待分享状态下的操作，剩下的操作类型为删除操作，此操作并无信息记录。每一流程状态下的信息是一致的，本系统在此基础上构建了四个不同的信息展示页面，展示操作时的数据，由于操作的数据为</w:t>
      </w:r>
      <w:r>
        <w:t>JSON</w:t>
      </w:r>
      <w:r>
        <w:t>数据序列化后的字符串，所以在展示数据前需要将</w:t>
      </w:r>
      <w:r>
        <w:t>RecordResponseEntity</w:t>
      </w:r>
      <w:r>
        <w:t>中的</w:t>
      </w:r>
      <w:r>
        <w:t>data</w:t>
      </w:r>
      <w:r>
        <w:t>对应的字符串在前端进行反序列转换为前端</w:t>
      </w:r>
      <w:r>
        <w:t>JSON</w:t>
      </w:r>
      <w:r>
        <w:t>数据对象。</w:t>
      </w:r>
    </w:p>
    <w:p w14:paraId="02125619" w14:textId="77777777" w:rsidR="00291C7D" w:rsidRDefault="006D65F7">
      <w:pPr>
        <w:ind w:firstLine="480"/>
        <w:rPr>
          <w:rFonts w:hint="default"/>
        </w:rPr>
      </w:pPr>
      <w:r>
        <w:t>除上述流程页面外，为保证溯源信息的准确和真实，本系统提供该溯源记录上链时所产生交易的信息，为此本系统设计了两个页面来展示交易和交易回执信息。针对交易和交易回执中的输入和输出，在前端提供简便方式能够在</w:t>
      </w:r>
      <w:r>
        <w:t>16</w:t>
      </w:r>
      <w:r>
        <w:t>进制的数据信息和解码后的字符串进行转换。</w:t>
      </w:r>
    </w:p>
    <w:p w14:paraId="147DBFFF" w14:textId="77777777" w:rsidR="00291C7D" w:rsidRDefault="00291C7D">
      <w:pPr>
        <w:ind w:firstLine="480"/>
        <w:rPr>
          <w:rFonts w:hint="default"/>
        </w:rPr>
      </w:pPr>
    </w:p>
    <w:p w14:paraId="373B54FC" w14:textId="77777777" w:rsidR="00291C7D" w:rsidRDefault="006D65F7">
      <w:pPr>
        <w:pStyle w:val="2"/>
        <w:ind w:firstLine="480"/>
        <w:rPr>
          <w:rFonts w:hint="default"/>
        </w:rPr>
      </w:pPr>
      <w:bookmarkStart w:id="24" w:name="_Toc103957135"/>
      <w:r>
        <w:lastRenderedPageBreak/>
        <w:t>3.6 Redis</w:t>
      </w:r>
      <w:r>
        <w:t>实现</w:t>
      </w:r>
      <w:bookmarkEnd w:id="24"/>
    </w:p>
    <w:p w14:paraId="7A380CA1" w14:textId="77777777" w:rsidR="00291C7D" w:rsidRDefault="006D65F7">
      <w:pPr>
        <w:ind w:firstLine="480"/>
        <w:rPr>
          <w:rFonts w:hint="default"/>
        </w:rPr>
      </w:pPr>
      <w:r>
        <w:t>本系统分析科技资源标识数据集的数据特征和结构，采用</w:t>
      </w:r>
      <w:r>
        <w:t>FISCO BCOS</w:t>
      </w:r>
      <w:r>
        <w:t>区块框架作为底层支持，使用</w:t>
      </w:r>
      <w:r>
        <w:t>Rust</w:t>
      </w:r>
      <w:r>
        <w:t>实现在客户端和区块链间的</w:t>
      </w:r>
      <w:r>
        <w:t>Redis</w:t>
      </w:r>
      <w:r>
        <w:t>中间件，并根据科技资源标识应用场景设计智能合约和链上存储结构，屏蔽底层区块链结构，降低开发难度，简化开发流程，为科技资源标识数据上链和溯源提供支持。整个中间件的实现分为三部分：链上数据存储结构的设计和分析、</w:t>
      </w:r>
      <w:r>
        <w:t>Redis</w:t>
      </w:r>
      <w:r>
        <w:t>协议解析的实现和</w:t>
      </w:r>
      <w:r>
        <w:t>Redis</w:t>
      </w:r>
      <w:r>
        <w:t>指令的实现。</w:t>
      </w:r>
    </w:p>
    <w:p w14:paraId="53496876" w14:textId="2FE29E65" w:rsidR="00291C7D" w:rsidRDefault="006D65F7">
      <w:pPr>
        <w:pStyle w:val="3"/>
        <w:ind w:firstLine="480"/>
        <w:rPr>
          <w:rFonts w:hint="default"/>
        </w:rPr>
      </w:pPr>
      <w:bookmarkStart w:id="25" w:name="_Toc103957136"/>
      <w:r>
        <w:t xml:space="preserve">3.7.1 </w:t>
      </w:r>
      <w:bookmarkEnd w:id="25"/>
      <w:r w:rsidR="00093D5A">
        <w:t>智能合约和存储结构设计</w:t>
      </w:r>
    </w:p>
    <w:p w14:paraId="423946F7" w14:textId="77777777" w:rsidR="00291C7D" w:rsidRDefault="006D65F7">
      <w:pPr>
        <w:ind w:firstLine="480"/>
        <w:rPr>
          <w:rFonts w:hint="default"/>
        </w:rPr>
      </w:pPr>
      <w:r>
        <w:t>在共享网的标识系统中，每一个科技资源标识对应一组标识数据集，数据集中的数据使用不同的索引进行访问，每一个数据项都采用</w:t>
      </w:r>
      <w:r>
        <w:t>JSON</w:t>
      </w:r>
      <w:r>
        <w:t>格式进行组织。如下图，标识数据由若干个数据项组成，不同的数据项根据不同的索引（</w:t>
      </w:r>
      <w:r>
        <w:t>index</w:t>
      </w:r>
      <w:r>
        <w:t>）进行区分，</w:t>
      </w:r>
      <w:r>
        <w:t>index</w:t>
      </w:r>
      <w:r>
        <w:t>索引目前主要包括“</w:t>
      </w:r>
      <w:r>
        <w:t>node</w:t>
      </w:r>
      <w:r>
        <w:t>”，“</w:t>
      </w:r>
      <w:r>
        <w:t>meta</w:t>
      </w:r>
      <w:r>
        <w:t>”，“</w:t>
      </w:r>
      <w:r>
        <w:t>url</w:t>
      </w:r>
      <w:r>
        <w:t>”，每一个</w:t>
      </w:r>
      <w:r>
        <w:t>index</w:t>
      </w:r>
      <w:r>
        <w:t>对应一个不同的数据项，一个科技资源标识即图中左上角的字符串，可以对应多个资源标识。</w:t>
      </w:r>
    </w:p>
    <w:p w14:paraId="2A64523D" w14:textId="77777777" w:rsidR="00291C7D" w:rsidRDefault="006D65F7" w:rsidP="000A5214">
      <w:pPr>
        <w:ind w:firstLine="480"/>
        <w:rPr>
          <w:rFonts w:hint="default"/>
        </w:rPr>
      </w:pPr>
      <w:r>
        <w:rPr>
          <w:noProof/>
        </w:rPr>
        <w:drawing>
          <wp:inline distT="0" distB="0" distL="0" distR="0" wp14:anchorId="7244E6EB" wp14:editId="585BB5B0">
            <wp:extent cx="5274310" cy="2932430"/>
            <wp:effectExtent l="0" t="0" r="2540" b="1270"/>
            <wp:docPr id="1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20"/>
                    <a:stretch/>
                  </pic:blipFill>
                  <pic:spPr bwMode="auto">
                    <a:xfrm>
                      <a:off x="0" y="0"/>
                      <a:ext cx="5274310" cy="2932430"/>
                    </a:xfrm>
                    <a:prstGeom prst="rect">
                      <a:avLst/>
                    </a:prstGeom>
                    <a:noFill/>
                    <a:ln>
                      <a:noFill/>
                    </a:ln>
                  </pic:spPr>
                </pic:pic>
              </a:graphicData>
            </a:graphic>
          </wp:inline>
        </w:drawing>
      </w:r>
    </w:p>
    <w:p w14:paraId="65B3C633" w14:textId="38448AFF" w:rsidR="00291C7D" w:rsidRDefault="006D65F7">
      <w:pPr>
        <w:ind w:firstLine="480"/>
        <w:rPr>
          <w:rFonts w:hint="default"/>
        </w:rPr>
      </w:pPr>
      <w:r>
        <w:t>在共享网标识系统中，一个标识的生命周期是从创建、查询、修改、删除的过程，只是会进行简单的数据增删改查，所以在链上的数据存储结构不需要像</w:t>
      </w:r>
      <w:r>
        <w:t>3.4.2</w:t>
      </w:r>
      <w:r>
        <w:t>中所设计的复杂表结构。由于仍然使用</w:t>
      </w:r>
      <w:r>
        <w:t>FISCO BCOS</w:t>
      </w:r>
      <w:r>
        <w:t>作为底层</w:t>
      </w:r>
      <w:r w:rsidR="009F3E9B">
        <w:t>区块链</w:t>
      </w:r>
      <w:r>
        <w:lastRenderedPageBreak/>
        <w:t>平台，类似</w:t>
      </w:r>
      <w:r>
        <w:t>3.4.2</w:t>
      </w:r>
      <w:r>
        <w:t>的设计，根据上述数据结构特征设计了如下表结构，</w:t>
      </w:r>
      <w:r>
        <w:t>Id</w:t>
      </w:r>
      <w:r>
        <w:t>字段是表的主键，由于一个科技资源标识对应一组数据集，本系统采用此标识作为主键</w:t>
      </w:r>
      <w:r>
        <w:t>Id</w:t>
      </w:r>
      <w:r>
        <w:t>字段的值，</w:t>
      </w:r>
      <w:r>
        <w:t>Index</w:t>
      </w:r>
      <w:r>
        <w:t>字段对应上述数据集中的</w:t>
      </w:r>
      <w:r>
        <w:t>Index</w:t>
      </w:r>
      <w:r>
        <w:t>字段，在标识系统中一个</w:t>
      </w:r>
      <w:r>
        <w:t>Index</w:t>
      </w:r>
      <w:r>
        <w:t>和科技资源标识能够唯一确定一个数据项，所以</w:t>
      </w:r>
      <w:r>
        <w:t>Data</w:t>
      </w:r>
      <w:r>
        <w:t>字段代表该数据项的内容，</w:t>
      </w:r>
      <w:r>
        <w:t>Deleted</w:t>
      </w:r>
      <w:r>
        <w:t>代表了一个数据项是否已经被删除，用来支持对数据的删除操作。</w:t>
      </w:r>
    </w:p>
    <w:tbl>
      <w:tblPr>
        <w:tblStyle w:val="af1"/>
        <w:tblW w:w="0" w:type="auto"/>
        <w:tblLook w:val="04A0" w:firstRow="1" w:lastRow="0" w:firstColumn="1" w:lastColumn="0" w:noHBand="0" w:noVBand="1"/>
      </w:tblPr>
      <w:tblGrid>
        <w:gridCol w:w="4261"/>
        <w:gridCol w:w="4261"/>
      </w:tblGrid>
      <w:tr w:rsidR="00291C7D" w14:paraId="4FC89EBC" w14:textId="77777777">
        <w:tc>
          <w:tcPr>
            <w:tcW w:w="4261" w:type="dxa"/>
          </w:tcPr>
          <w:p w14:paraId="3CC77CC7" w14:textId="77777777" w:rsidR="00291C7D" w:rsidRDefault="006D65F7">
            <w:pPr>
              <w:ind w:firstLine="480"/>
              <w:rPr>
                <w:rFonts w:hint="default"/>
              </w:rPr>
            </w:pPr>
            <w:r>
              <w:t>字段</w:t>
            </w:r>
          </w:p>
        </w:tc>
        <w:tc>
          <w:tcPr>
            <w:tcW w:w="4261" w:type="dxa"/>
          </w:tcPr>
          <w:p w14:paraId="4C0AA77F" w14:textId="77777777" w:rsidR="00291C7D" w:rsidRDefault="006D65F7">
            <w:pPr>
              <w:ind w:firstLine="480"/>
              <w:rPr>
                <w:rFonts w:hint="default"/>
              </w:rPr>
            </w:pPr>
            <w:r>
              <w:t>类型</w:t>
            </w:r>
          </w:p>
        </w:tc>
      </w:tr>
      <w:tr w:rsidR="00291C7D" w14:paraId="0AEF8C8B" w14:textId="77777777">
        <w:tc>
          <w:tcPr>
            <w:tcW w:w="4261" w:type="dxa"/>
          </w:tcPr>
          <w:p w14:paraId="5E7E65D7" w14:textId="77777777" w:rsidR="00291C7D" w:rsidRDefault="006D65F7">
            <w:pPr>
              <w:ind w:firstLine="480"/>
              <w:rPr>
                <w:rFonts w:hint="default"/>
              </w:rPr>
            </w:pPr>
            <w:r>
              <w:t>Id</w:t>
            </w:r>
          </w:p>
        </w:tc>
        <w:tc>
          <w:tcPr>
            <w:tcW w:w="4261" w:type="dxa"/>
          </w:tcPr>
          <w:p w14:paraId="3215D740" w14:textId="77777777" w:rsidR="00291C7D" w:rsidRDefault="006D65F7">
            <w:pPr>
              <w:ind w:firstLine="480"/>
              <w:rPr>
                <w:rFonts w:hint="default"/>
              </w:rPr>
            </w:pPr>
            <w:r>
              <w:t>String</w:t>
            </w:r>
          </w:p>
        </w:tc>
      </w:tr>
      <w:tr w:rsidR="00291C7D" w14:paraId="510BD144" w14:textId="77777777">
        <w:tc>
          <w:tcPr>
            <w:tcW w:w="4261" w:type="dxa"/>
          </w:tcPr>
          <w:p w14:paraId="22EF5F41" w14:textId="77777777" w:rsidR="00291C7D" w:rsidRDefault="006D65F7">
            <w:pPr>
              <w:ind w:firstLine="480"/>
              <w:rPr>
                <w:rFonts w:hint="default"/>
              </w:rPr>
            </w:pPr>
            <w:r>
              <w:t>Index</w:t>
            </w:r>
          </w:p>
        </w:tc>
        <w:tc>
          <w:tcPr>
            <w:tcW w:w="4261" w:type="dxa"/>
          </w:tcPr>
          <w:p w14:paraId="54260147" w14:textId="77777777" w:rsidR="00291C7D" w:rsidRDefault="006D65F7">
            <w:pPr>
              <w:ind w:firstLine="480"/>
              <w:rPr>
                <w:rFonts w:hint="default"/>
              </w:rPr>
            </w:pPr>
            <w:r>
              <w:t>String</w:t>
            </w:r>
          </w:p>
        </w:tc>
      </w:tr>
      <w:tr w:rsidR="00291C7D" w14:paraId="5D79E76B" w14:textId="77777777">
        <w:tc>
          <w:tcPr>
            <w:tcW w:w="4261" w:type="dxa"/>
          </w:tcPr>
          <w:p w14:paraId="4D67FAB0" w14:textId="77777777" w:rsidR="00291C7D" w:rsidRDefault="006D65F7">
            <w:pPr>
              <w:ind w:firstLine="480"/>
              <w:rPr>
                <w:rFonts w:hint="default"/>
              </w:rPr>
            </w:pPr>
            <w:r>
              <w:t>Data</w:t>
            </w:r>
          </w:p>
        </w:tc>
        <w:tc>
          <w:tcPr>
            <w:tcW w:w="4261" w:type="dxa"/>
          </w:tcPr>
          <w:p w14:paraId="29091BBD" w14:textId="77777777" w:rsidR="00291C7D" w:rsidRDefault="006D65F7">
            <w:pPr>
              <w:ind w:firstLine="480"/>
              <w:rPr>
                <w:rFonts w:hint="default"/>
              </w:rPr>
            </w:pPr>
            <w:r>
              <w:t>String</w:t>
            </w:r>
          </w:p>
        </w:tc>
      </w:tr>
      <w:tr w:rsidR="00291C7D" w14:paraId="4CA72EC2" w14:textId="77777777">
        <w:tc>
          <w:tcPr>
            <w:tcW w:w="4261" w:type="dxa"/>
          </w:tcPr>
          <w:p w14:paraId="28AFD1D5" w14:textId="77777777" w:rsidR="00291C7D" w:rsidRDefault="006D65F7">
            <w:pPr>
              <w:ind w:firstLine="480"/>
              <w:rPr>
                <w:rFonts w:hint="default"/>
              </w:rPr>
            </w:pPr>
            <w:r>
              <w:t>Deleted</w:t>
            </w:r>
          </w:p>
        </w:tc>
        <w:tc>
          <w:tcPr>
            <w:tcW w:w="4261" w:type="dxa"/>
          </w:tcPr>
          <w:p w14:paraId="7C11A9AC" w14:textId="38180705" w:rsidR="00291C7D" w:rsidRDefault="006F4847">
            <w:pPr>
              <w:ind w:firstLine="480"/>
              <w:rPr>
                <w:rFonts w:hint="default"/>
              </w:rPr>
            </w:pPr>
            <w:r>
              <w:rPr>
                <w:rFonts w:hint="default"/>
              </w:rPr>
              <w:t>I</w:t>
            </w:r>
            <w:r>
              <w:t>nt</w:t>
            </w:r>
            <w:r>
              <w:rPr>
                <w:rFonts w:hint="default"/>
              </w:rPr>
              <w:t>256</w:t>
            </w:r>
          </w:p>
        </w:tc>
      </w:tr>
    </w:tbl>
    <w:p w14:paraId="44B9AB4F" w14:textId="2F927170" w:rsidR="00291C7D" w:rsidRDefault="006B1711">
      <w:pPr>
        <w:ind w:firstLine="480"/>
      </w:pPr>
      <w:r>
        <w:t>由于对科技资源标识只有创建、修改、查询和删除的操作，在设计智能合约时对外</w:t>
      </w:r>
      <w:r w:rsidR="0054180F">
        <w:t>暴露</w:t>
      </w:r>
      <w:r>
        <w:t>了四个接口，分别对应</w:t>
      </w:r>
      <w:r w:rsidR="0054180F">
        <w:t>为创建（</w:t>
      </w:r>
      <w:r w:rsidR="0054180F">
        <w:t>insert</w:t>
      </w:r>
      <w:r w:rsidR="0054180F">
        <w:t>），修改（</w:t>
      </w:r>
      <w:r w:rsidR="0054180F">
        <w:t>update</w:t>
      </w:r>
      <w:r w:rsidR="0054180F">
        <w:t>），查询（</w:t>
      </w:r>
      <w:r w:rsidR="0054180F">
        <w:t>select</w:t>
      </w:r>
      <w:r w:rsidR="0054180F">
        <w:t>）和删除（</w:t>
      </w:r>
      <w:r w:rsidR="0054180F">
        <w:t>remove</w:t>
      </w:r>
      <w:r w:rsidR="0054180F">
        <w:t>）</w:t>
      </w:r>
      <w:r w:rsidR="00117749">
        <w:t>，</w:t>
      </w:r>
      <w:r w:rsidR="000D187E">
        <w:t>其中</w:t>
      </w:r>
      <w:r w:rsidR="000D187E">
        <w:rPr>
          <w:rFonts w:hint="default"/>
        </w:rPr>
        <w:t>Data</w:t>
      </w:r>
      <w:r w:rsidR="000D187E">
        <w:t>类型为一个结构体，包含了上述表中的一个表项的数据。</w:t>
      </w:r>
    </w:p>
    <w:p w14:paraId="608280D3" w14:textId="69B0C6DA" w:rsidR="006B1711" w:rsidRDefault="006B1711" w:rsidP="006B1711">
      <w:pPr>
        <w:ind w:firstLine="480"/>
        <w:jc w:val="center"/>
      </w:pPr>
      <w:r>
        <w:rPr>
          <w:rFonts w:hint="default"/>
          <w:noProof/>
        </w:rPr>
        <w:drawing>
          <wp:inline distT="0" distB="0" distL="0" distR="0" wp14:anchorId="12B60C97" wp14:editId="06724AEB">
            <wp:extent cx="5270500" cy="1701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1701800"/>
                    </a:xfrm>
                    <a:prstGeom prst="rect">
                      <a:avLst/>
                    </a:prstGeom>
                    <a:noFill/>
                    <a:ln>
                      <a:noFill/>
                    </a:ln>
                  </pic:spPr>
                </pic:pic>
              </a:graphicData>
            </a:graphic>
          </wp:inline>
        </w:drawing>
      </w:r>
    </w:p>
    <w:p w14:paraId="21EDBF95" w14:textId="77777777" w:rsidR="00291C7D" w:rsidRDefault="006D65F7">
      <w:pPr>
        <w:pStyle w:val="3"/>
        <w:ind w:firstLine="480"/>
        <w:rPr>
          <w:rFonts w:hint="default"/>
        </w:rPr>
      </w:pPr>
      <w:bookmarkStart w:id="26" w:name="_Toc103957137"/>
      <w:r>
        <w:t>3.7.2 Redis</w:t>
      </w:r>
      <w:r>
        <w:t>协议解析的实现</w:t>
      </w:r>
      <w:bookmarkEnd w:id="26"/>
    </w:p>
    <w:p w14:paraId="38DB6E5A" w14:textId="77777777" w:rsidR="00291C7D" w:rsidRDefault="006D65F7">
      <w:pPr>
        <w:ind w:firstLine="480"/>
        <w:rPr>
          <w:rFonts w:hint="default"/>
        </w:rPr>
      </w:pPr>
      <w:r>
        <w:t>在实现</w:t>
      </w:r>
      <w:r>
        <w:t>Redis</w:t>
      </w:r>
      <w:r>
        <w:t>协议解析前，</w:t>
      </w:r>
      <w:r>
        <w:t>Redis</w:t>
      </w:r>
      <w:r>
        <w:t>中间件需要同</w:t>
      </w:r>
      <w:r>
        <w:t>Redis</w:t>
      </w:r>
      <w:r>
        <w:t>客户端建立</w:t>
      </w:r>
      <w:r>
        <w:t>TCP</w:t>
      </w:r>
      <w:r>
        <w:t>连接，本系统使用</w:t>
      </w:r>
      <w:r>
        <w:t>Rust</w:t>
      </w:r>
      <w:r>
        <w:t>的</w:t>
      </w:r>
      <w:r>
        <w:t>TcpListener</w:t>
      </w:r>
      <w:r>
        <w:t>打开服务器端口，并监听外部连接，在建立连接后，</w:t>
      </w:r>
      <w:r>
        <w:t>Tcp</w:t>
      </w:r>
      <w:r>
        <w:t>连接数据转换为</w:t>
      </w:r>
      <w:r>
        <w:t>TcpStream</w:t>
      </w:r>
      <w:r>
        <w:t>的实例化对象，客户端每发送一条命令，都会通过</w:t>
      </w:r>
      <w:r>
        <w:t>TcpStream</w:t>
      </w:r>
      <w:r>
        <w:t>构建为</w:t>
      </w:r>
      <w:r>
        <w:t>Framed</w:t>
      </w:r>
      <w:r>
        <w:t>结构，可以对其中的数据流进行接收和发送。</w:t>
      </w:r>
    </w:p>
    <w:p w14:paraId="55254783" w14:textId="77777777" w:rsidR="00291C7D" w:rsidRDefault="006D65F7">
      <w:pPr>
        <w:ind w:firstLine="480"/>
        <w:rPr>
          <w:rFonts w:hint="default"/>
        </w:rPr>
      </w:pPr>
      <w:r>
        <w:t>Redis</w:t>
      </w:r>
      <w:r>
        <w:t>协议解析的实现需要完成两个任务，一个任务是能够对</w:t>
      </w:r>
      <w:r>
        <w:t>Redis</w:t>
      </w:r>
      <w:r>
        <w:t>客户端所发送的包含</w:t>
      </w:r>
      <w:r>
        <w:t>Redis</w:t>
      </w:r>
      <w:r>
        <w:t>命令的数据进行解码，从中获取指令以及指令所对应的参</w:t>
      </w:r>
      <w:r>
        <w:lastRenderedPageBreak/>
        <w:t>数，另一个任务是将指令执行后的数据编码为符合</w:t>
      </w:r>
      <w:r>
        <w:t>Redis</w:t>
      </w:r>
      <w:r>
        <w:t>协议，能够被</w:t>
      </w:r>
      <w:r>
        <w:t>Redis</w:t>
      </w:r>
      <w:r>
        <w:t>客户端解析和接收。</w:t>
      </w:r>
      <w:r>
        <w:t xml:space="preserve"> </w:t>
      </w:r>
    </w:p>
    <w:p w14:paraId="12355E1C" w14:textId="718E5FA9" w:rsidR="00291C7D" w:rsidRDefault="006D65F7">
      <w:pPr>
        <w:ind w:firstLine="480"/>
        <w:rPr>
          <w:rFonts w:hint="default"/>
        </w:rPr>
      </w:pPr>
      <w:r>
        <w:t>对</w:t>
      </w:r>
      <w:r>
        <w:t>Redis</w:t>
      </w:r>
      <w:r>
        <w:t>客户端发送的数据解析，由于</w:t>
      </w:r>
      <w:r>
        <w:t>Redis</w:t>
      </w:r>
      <w:r>
        <w:t>协议的设计简单并符合二进制安全，在进行解析时只需要从开头到结尾进行顺序遍历即可。请求指令的开头均为“</w:t>
      </w:r>
      <w:r>
        <w:t>*</w:t>
      </w:r>
      <w:r>
        <w:t>”，并在后面跟上了参数个数，每一个参数以“</w:t>
      </w:r>
      <w:r>
        <w:t>$</w:t>
      </w:r>
      <w:r>
        <w:t>”开头，并给出了参数的长度，在解析时只需进行逐个解析即可。</w:t>
      </w:r>
    </w:p>
    <w:p w14:paraId="246812C5" w14:textId="77777777" w:rsidR="00291C7D" w:rsidRDefault="006D65F7">
      <w:pPr>
        <w:ind w:firstLine="480"/>
        <w:rPr>
          <w:rFonts w:hint="default"/>
        </w:rPr>
      </w:pPr>
      <w:r>
        <w:t>对于</w:t>
      </w:r>
      <w:r>
        <w:t>Redis</w:t>
      </w:r>
      <w:r>
        <w:t>回复数据的封装，需要根据指令的类型进行不同封装。数据封装的过程是将原有数据开头根据返回数据类型不同增加不同的开头字符，并在返回数据和参数后面拼接“</w:t>
      </w:r>
      <w:r>
        <w:t>\r\n</w:t>
      </w:r>
      <w:r>
        <w:t>”。由于</w:t>
      </w:r>
      <w:r>
        <w:t>Redis</w:t>
      </w:r>
      <w:r>
        <w:t>协议的简单设计，在实现过程中所有的数据只需要遍历一遍，在相应位置拼接对应的特殊字符即可。</w:t>
      </w:r>
    </w:p>
    <w:p w14:paraId="47A4C4B1" w14:textId="77777777" w:rsidR="00291C7D" w:rsidRDefault="006D65F7">
      <w:pPr>
        <w:pStyle w:val="3"/>
        <w:ind w:firstLine="480"/>
        <w:rPr>
          <w:rFonts w:hint="default"/>
        </w:rPr>
      </w:pPr>
      <w:bookmarkStart w:id="27" w:name="_Toc103957138"/>
      <w:r>
        <w:t xml:space="preserve">3.7.3 Redis </w:t>
      </w:r>
      <w:r>
        <w:t>指令实现</w:t>
      </w:r>
      <w:bookmarkEnd w:id="27"/>
    </w:p>
    <w:p w14:paraId="171A8BD3" w14:textId="77777777" w:rsidR="00291C7D" w:rsidRDefault="006D65F7">
      <w:pPr>
        <w:ind w:firstLine="480"/>
        <w:rPr>
          <w:rFonts w:hint="default"/>
        </w:rPr>
      </w:pPr>
      <w:r>
        <w:t>本文根据科技资源标识上链和溯源的需求设计并实现了一部分</w:t>
      </w:r>
      <w:r>
        <w:t>Redis</w:t>
      </w:r>
      <w:r>
        <w:t>原生指令，并根据溯源需求扩展了部分指令。</w:t>
      </w:r>
    </w:p>
    <w:p w14:paraId="7072E91A" w14:textId="42854E8B" w:rsidR="00291C7D" w:rsidRDefault="000A5214">
      <w:pPr>
        <w:ind w:firstLine="480"/>
        <w:rPr>
          <w:rFonts w:hint="default"/>
        </w:rPr>
      </w:pPr>
      <w:r>
        <w:rPr>
          <w:rFonts w:hint="default"/>
        </w:rPr>
        <w:t>set</w:t>
      </w:r>
      <w:r w:rsidR="006D65F7">
        <w:t>指令和</w:t>
      </w:r>
      <w:r>
        <w:t>m</w:t>
      </w:r>
      <w:r>
        <w:rPr>
          <w:rFonts w:hint="default"/>
        </w:rPr>
        <w:t>set</w:t>
      </w:r>
      <w:r w:rsidR="006D65F7">
        <w:t>是</w:t>
      </w:r>
      <w:r w:rsidR="006D65F7">
        <w:t>Redis</w:t>
      </w:r>
      <w:r w:rsidR="006D65F7">
        <w:t>的原生指令，</w:t>
      </w:r>
      <w:r>
        <w:rPr>
          <w:rFonts w:hint="default"/>
        </w:rPr>
        <w:t>set</w:t>
      </w:r>
      <w:r w:rsidR="004D4F7D">
        <w:t>指令</w:t>
      </w:r>
      <w:r w:rsidR="006D65F7">
        <w:t>原生一般使用形式为</w:t>
      </w:r>
      <w:r w:rsidR="006D65F7">
        <w:t>set key value</w:t>
      </w:r>
      <w:r w:rsidR="006D65F7">
        <w:t>，为适应一个科技资源标识对应多个</w:t>
      </w:r>
      <w:r w:rsidR="006D65F7">
        <w:t>index</w:t>
      </w:r>
      <w:r w:rsidR="006D65F7">
        <w:t>，每一个</w:t>
      </w:r>
      <w:r w:rsidR="006D65F7">
        <w:t>index</w:t>
      </w:r>
      <w:r w:rsidR="006D65F7">
        <w:t>对应一个数据项的场景，本系统对原有</w:t>
      </w:r>
      <w:r>
        <w:rPr>
          <w:rFonts w:hint="default"/>
        </w:rPr>
        <w:t>set</w:t>
      </w:r>
      <w:r w:rsidR="00B94564">
        <w:t>和</w:t>
      </w:r>
      <w:r>
        <w:t>m</w:t>
      </w:r>
      <w:r>
        <w:rPr>
          <w:rFonts w:hint="default"/>
        </w:rPr>
        <w:t>set</w:t>
      </w:r>
      <w:r w:rsidR="006D65F7">
        <w:t>的意义进行了修改和补充。</w:t>
      </w:r>
      <w:r w:rsidR="00E75FE7">
        <w:t>第一部分</w:t>
      </w:r>
      <w:r w:rsidR="006D65F7">
        <w:t>修改是在将一个数据项上链时，需要采用“</w:t>
      </w:r>
      <w:r w:rsidR="006D65F7">
        <w:t>id#index</w:t>
      </w:r>
      <w:r w:rsidR="006D65F7">
        <w:t>”的形式作为</w:t>
      </w:r>
      <w:r w:rsidR="006D65F7">
        <w:t>key</w:t>
      </w:r>
      <w:r w:rsidR="006D65F7">
        <w:t>，其中“</w:t>
      </w:r>
      <w:r w:rsidR="006D65F7">
        <w:t>#</w:t>
      </w:r>
      <w:r w:rsidR="006D65F7">
        <w:t>”作为一个分隔符，分隔科技资源标识和</w:t>
      </w:r>
      <w:r w:rsidR="006D65F7">
        <w:t>index</w:t>
      </w:r>
      <w:r w:rsidR="006D65F7">
        <w:t>，此时比如要将</w:t>
      </w:r>
      <w:r w:rsidR="006D65F7">
        <w:t>id</w:t>
      </w:r>
      <w:r w:rsidR="006D65F7">
        <w:t>为“</w:t>
      </w:r>
      <w:r w:rsidR="006D65F7">
        <w:t>CSTR:17977.08.GBWE091117</w:t>
      </w:r>
      <w:r w:rsidR="006D65F7">
        <w:t>”，</w:t>
      </w:r>
      <w:r w:rsidR="006D65F7">
        <w:t>index</w:t>
      </w:r>
      <w:r w:rsidR="006D65F7">
        <w:t>为“</w:t>
      </w:r>
      <w:r w:rsidR="006D65F7">
        <w:t>meta</w:t>
      </w:r>
      <w:r w:rsidR="006D65F7">
        <w:t>”的数据项上链，指令可以为：</w:t>
      </w:r>
    </w:p>
    <w:p w14:paraId="03658748" w14:textId="77777777" w:rsidR="00291C7D" w:rsidRDefault="006D65F7">
      <w:pPr>
        <w:ind w:firstLine="480"/>
        <w:jc w:val="center"/>
        <w:rPr>
          <w:rFonts w:hint="default"/>
        </w:rPr>
      </w:pPr>
      <w:r>
        <w:t>set CSTR:17977.08.GBWE091117#meta data</w:t>
      </w:r>
    </w:p>
    <w:p w14:paraId="690379F2" w14:textId="16FFFBD5" w:rsidR="00291C7D" w:rsidRDefault="006D65F7">
      <w:pPr>
        <w:ind w:firstLine="480"/>
        <w:rPr>
          <w:rFonts w:hint="default"/>
        </w:rPr>
      </w:pPr>
      <w:r>
        <w:t>其中</w:t>
      </w:r>
      <w:r>
        <w:t>data</w:t>
      </w:r>
      <w:r>
        <w:t>为数据项</w:t>
      </w:r>
      <w:r>
        <w:t>JSON</w:t>
      </w:r>
      <w:r>
        <w:t>格式数据的序列化结果。由于一个科技资源标识可以对应多个</w:t>
      </w:r>
      <w:r>
        <w:t>index</w:t>
      </w:r>
      <w:r>
        <w:t>，每次使用一次</w:t>
      </w:r>
      <w:r>
        <w:t>set</w:t>
      </w:r>
      <w:r>
        <w:t>来对一个</w:t>
      </w:r>
      <w:r>
        <w:t>index</w:t>
      </w:r>
      <w:r>
        <w:t>进行数据上链是比较繁琐的，本系统第二个</w:t>
      </w:r>
      <w:r w:rsidR="00773C6C">
        <w:t>修改部分为</w:t>
      </w:r>
      <w:r>
        <w:t>mset</w:t>
      </w:r>
      <w:r>
        <w:t>指令的意义，采用和</w:t>
      </w:r>
      <w:r>
        <w:t>set</w:t>
      </w:r>
      <w:r>
        <w:t>指令同样的方式，每一个</w:t>
      </w:r>
      <w:r>
        <w:t>key</w:t>
      </w:r>
      <w:r>
        <w:t>必须包含上链的科技资源标识</w:t>
      </w:r>
      <w:r>
        <w:t>ID</w:t>
      </w:r>
      <w:r>
        <w:t>和数据项对应的</w:t>
      </w:r>
      <w:r>
        <w:t>index</w:t>
      </w:r>
      <w:r>
        <w:t>值，命令示例如下：</w:t>
      </w:r>
    </w:p>
    <w:p w14:paraId="456A19DF" w14:textId="77777777" w:rsidR="00291C7D" w:rsidRDefault="006D65F7">
      <w:pPr>
        <w:ind w:firstLine="480"/>
        <w:jc w:val="center"/>
        <w:rPr>
          <w:rFonts w:hint="default"/>
        </w:rPr>
      </w:pPr>
      <w:r>
        <w:t>mset id#index1 data1 id#index2 data2 id#index3 data3.......</w:t>
      </w:r>
    </w:p>
    <w:p w14:paraId="126F5B81" w14:textId="77777777" w:rsidR="00291C7D" w:rsidRDefault="006D65F7">
      <w:pPr>
        <w:ind w:firstLine="480"/>
        <w:rPr>
          <w:rFonts w:hint="default"/>
        </w:rPr>
      </w:pPr>
      <w:r>
        <w:t>这样的方式能够简化一个科技资源标识数据上链的时间和操作，多个数据</w:t>
      </w:r>
      <w:r>
        <w:lastRenderedPageBreak/>
        <w:t>项只需要一个</w:t>
      </w:r>
      <w:r>
        <w:t>mset</w:t>
      </w:r>
      <w:r>
        <w:t>指令即可。</w:t>
      </w:r>
      <w:r>
        <w:t>set</w:t>
      </w:r>
      <w:r>
        <w:t>指令和</w:t>
      </w:r>
      <w:r>
        <w:t>mset</w:t>
      </w:r>
      <w:r>
        <w:t>的主要作用是对上链数据进行创建和修改，在中间件拿到</w:t>
      </w:r>
      <w:r>
        <w:t>set</w:t>
      </w:r>
      <w:r>
        <w:t>指令后，会执行和</w:t>
      </w:r>
      <w:r>
        <w:t>3.4.2</w:t>
      </w:r>
      <w:r>
        <w:t>中类似的过长，调用合约中的方法将向</w:t>
      </w:r>
      <w:r>
        <w:t>3.7.1</w:t>
      </w:r>
      <w:r>
        <w:t>的表中插入或更新数据。</w:t>
      </w:r>
    </w:p>
    <w:p w14:paraId="445C4324" w14:textId="1814CF2E" w:rsidR="000A5214" w:rsidRDefault="000A5214" w:rsidP="000A5214">
      <w:pPr>
        <w:ind w:firstLine="480"/>
        <w:rPr>
          <w:rFonts w:hint="default"/>
        </w:rPr>
      </w:pPr>
      <w:r>
        <w:rPr>
          <w:rFonts w:hint="default"/>
        </w:rPr>
        <w:t>get</w:t>
      </w:r>
      <w:r w:rsidR="006D65F7">
        <w:t>指令</w:t>
      </w:r>
      <w:r w:rsidR="004D4F7D">
        <w:t>和</w:t>
      </w:r>
      <w:r>
        <w:t>m</w:t>
      </w:r>
      <w:r>
        <w:rPr>
          <w:rFonts w:hint="default"/>
        </w:rPr>
        <w:t>get</w:t>
      </w:r>
      <w:r w:rsidR="004D4F7D">
        <w:t>和</w:t>
      </w:r>
      <w:r w:rsidR="006D65F7">
        <w:t>是</w:t>
      </w:r>
      <w:r w:rsidR="006D65F7">
        <w:t>Redis</w:t>
      </w:r>
      <w:r w:rsidR="006D65F7">
        <w:t>原生指令，</w:t>
      </w:r>
      <w:r w:rsidR="00271B3C">
        <w:rPr>
          <w:rFonts w:hint="default"/>
        </w:rPr>
        <w:t>get</w:t>
      </w:r>
      <w:r w:rsidR="004D4F7D">
        <w:t>指令</w:t>
      </w:r>
      <w:r w:rsidR="006D65F7">
        <w:t>原生一般使用形式为</w:t>
      </w:r>
      <w:r w:rsidR="006D65F7">
        <w:t>get key</w:t>
      </w:r>
      <w:r w:rsidR="006D65F7">
        <w:t>，主要功能是通过指定一个</w:t>
      </w:r>
      <w:r w:rsidR="006D65F7">
        <w:t>key</w:t>
      </w:r>
      <w:r w:rsidR="006D65F7">
        <w:t>值来获取</w:t>
      </w:r>
      <w:r w:rsidR="006D65F7">
        <w:t>Redis</w:t>
      </w:r>
      <w:r w:rsidR="006D65F7">
        <w:t>数据库中存储的对应</w:t>
      </w:r>
      <w:r w:rsidR="006D65F7">
        <w:t>value</w:t>
      </w:r>
      <w:r w:rsidR="009F44D5">
        <w:t>值</w:t>
      </w:r>
      <w:r w:rsidR="00773C6C">
        <w:t>。同样类似</w:t>
      </w:r>
      <w:r w:rsidR="00271B3C">
        <w:rPr>
          <w:rFonts w:hint="default"/>
        </w:rPr>
        <w:t>set</w:t>
      </w:r>
      <w:r>
        <w:t>和</w:t>
      </w:r>
      <w:r w:rsidR="00271B3C">
        <w:rPr>
          <w:rFonts w:hint="default"/>
        </w:rPr>
        <w:t>mset</w:t>
      </w:r>
      <w:r w:rsidR="00773C6C">
        <w:t>指令，在本系统中</w:t>
      </w:r>
      <w:r w:rsidR="00271B3C">
        <w:rPr>
          <w:rFonts w:hint="default"/>
        </w:rPr>
        <w:t>get</w:t>
      </w:r>
      <w:r w:rsidR="00773C6C">
        <w:t>指令</w:t>
      </w:r>
      <w:r>
        <w:t>和</w:t>
      </w:r>
      <w:r w:rsidR="00271B3C">
        <w:rPr>
          <w:rFonts w:hint="default"/>
        </w:rPr>
        <w:t>mget</w:t>
      </w:r>
      <w:r w:rsidR="00773C6C">
        <w:t>的</w:t>
      </w:r>
      <w:r w:rsidR="00773C6C">
        <w:t>key</w:t>
      </w:r>
      <w:r>
        <w:t>必须包含科技资源标识和数据项对应的</w:t>
      </w:r>
      <w:r>
        <w:t>index.</w:t>
      </w:r>
      <w:r>
        <w:t>。</w:t>
      </w:r>
      <w:r w:rsidR="003C03BB">
        <w:t>g</w:t>
      </w:r>
      <w:r w:rsidR="003C03BB">
        <w:rPr>
          <w:rFonts w:hint="default"/>
        </w:rPr>
        <w:t>et</w:t>
      </w:r>
      <w:r w:rsidR="003C03BB">
        <w:t>和</w:t>
      </w:r>
      <w:r w:rsidR="003C03BB">
        <w:t>mget</w:t>
      </w:r>
      <w:r w:rsidR="003C03BB">
        <w:t>指令</w:t>
      </w:r>
      <w:r w:rsidR="00813FB5">
        <w:t>的主要功能是实现对链上数据的查询，根据科技资源标识和数据项对应的</w:t>
      </w:r>
      <w:r w:rsidR="00813FB5">
        <w:t>index</w:t>
      </w:r>
      <w:r w:rsidR="00813FB5">
        <w:t>查询一个数据项的内容。</w:t>
      </w:r>
    </w:p>
    <w:p w14:paraId="573CCE4A" w14:textId="5FB9522D" w:rsidR="00D31149" w:rsidRDefault="00D31149" w:rsidP="000A5214">
      <w:pPr>
        <w:ind w:firstLine="480"/>
        <w:rPr>
          <w:rFonts w:hint="default"/>
        </w:rPr>
      </w:pPr>
      <w:r>
        <w:rPr>
          <w:rFonts w:hint="default"/>
        </w:rPr>
        <w:t xml:space="preserve">del </w:t>
      </w:r>
      <w:r>
        <w:t>指令是</w:t>
      </w:r>
      <w:r>
        <w:t>Redis</w:t>
      </w:r>
      <w:r>
        <w:t>原生指令，</w:t>
      </w:r>
      <w:r>
        <w:t>del</w:t>
      </w:r>
      <w:r>
        <w:t>指令使用形式和</w:t>
      </w:r>
      <w:r>
        <w:t>mget</w:t>
      </w:r>
      <w:r>
        <w:t>指令类似一般为</w:t>
      </w:r>
    </w:p>
    <w:p w14:paraId="01FE5323" w14:textId="639265C8" w:rsidR="00D31149" w:rsidRDefault="00D31149" w:rsidP="00D31149">
      <w:pPr>
        <w:ind w:firstLineChars="175" w:firstLine="420"/>
        <w:jc w:val="center"/>
        <w:rPr>
          <w:rFonts w:hint="default"/>
        </w:rPr>
      </w:pPr>
      <w:r>
        <w:t>del</w:t>
      </w:r>
      <w:r>
        <w:rPr>
          <w:rFonts w:hint="default"/>
        </w:rPr>
        <w:t xml:space="preserve"> </w:t>
      </w:r>
      <w:r>
        <w:t>key</w:t>
      </w:r>
      <w:r>
        <w:rPr>
          <w:rFonts w:hint="default"/>
        </w:rPr>
        <w:t xml:space="preserve"> [</w:t>
      </w:r>
      <w:r>
        <w:t>key</w:t>
      </w:r>
      <w:r>
        <w:rPr>
          <w:rFonts w:hint="default"/>
        </w:rPr>
        <w:t>]</w:t>
      </w:r>
    </w:p>
    <w:p w14:paraId="238321A9" w14:textId="56AE1C39" w:rsidR="00E847DD" w:rsidRDefault="00D31149" w:rsidP="00A5666C">
      <w:pPr>
        <w:ind w:firstLineChars="0" w:firstLine="0"/>
        <w:rPr>
          <w:rFonts w:hint="default"/>
        </w:rPr>
      </w:pPr>
      <w:r>
        <w:t>也即允许一次性删除多个</w:t>
      </w:r>
      <w:r>
        <w:t>key</w:t>
      </w:r>
      <w:r>
        <w:t>值的数据。</w:t>
      </w:r>
      <w:r w:rsidR="00A5666C">
        <w:t>在本系统中，同样的</w:t>
      </w:r>
      <w:r w:rsidR="00A5666C">
        <w:t>key</w:t>
      </w:r>
      <w:r w:rsidR="00A5666C">
        <w:t>的意义同</w:t>
      </w:r>
      <w:r w:rsidR="00A5666C">
        <w:t>mget</w:t>
      </w:r>
      <w:r w:rsidR="00A5666C">
        <w:t>指令中</w:t>
      </w:r>
      <w:r w:rsidR="00A5666C">
        <w:t>key</w:t>
      </w:r>
      <w:r w:rsidR="00A5666C">
        <w:t>的意义。</w:t>
      </w:r>
      <w:r w:rsidR="00E847DD">
        <w:t>d</w:t>
      </w:r>
      <w:r w:rsidR="00E847DD">
        <w:rPr>
          <w:rFonts w:hint="default"/>
        </w:rPr>
        <w:t>el</w:t>
      </w:r>
      <w:r w:rsidR="00E847DD">
        <w:t>指令的主要功能是删除某一个科技资源标识指定</w:t>
      </w:r>
      <w:r w:rsidR="00E847DD">
        <w:t>index</w:t>
      </w:r>
      <w:r w:rsidR="00E847DD">
        <w:t>的数据项</w:t>
      </w:r>
      <w:r w:rsidR="006F4847">
        <w:t>，</w:t>
      </w:r>
      <w:r w:rsidR="004305DD">
        <w:t>由于考虑到需要对溯源的要求，在数据被删除时，会将表项中的</w:t>
      </w:r>
      <w:r w:rsidR="004305DD">
        <w:t>deleted</w:t>
      </w:r>
      <w:r w:rsidR="004305DD">
        <w:t>的值由</w:t>
      </w:r>
      <w:r w:rsidR="004305DD">
        <w:t>0</w:t>
      </w:r>
      <w:r w:rsidR="004305DD">
        <w:t>改为被删除时的时间戳</w:t>
      </w:r>
      <w:r w:rsidR="00F649B2">
        <w:t>，其他非主键字段都被清除</w:t>
      </w:r>
      <w:r w:rsidR="00E75D7D">
        <w:t>为空</w:t>
      </w:r>
      <w:r w:rsidR="004305DD">
        <w:t>。</w:t>
      </w:r>
    </w:p>
    <w:p w14:paraId="54E01743" w14:textId="58149A2D" w:rsidR="000F64D0" w:rsidRDefault="00D93813" w:rsidP="000A5214">
      <w:pPr>
        <w:ind w:firstLine="480"/>
        <w:rPr>
          <w:rFonts w:hint="default"/>
        </w:rPr>
      </w:pPr>
      <w:r>
        <w:t>在上述</w:t>
      </w:r>
      <w:r>
        <w:t>del</w:t>
      </w:r>
      <w:r>
        <w:t>指令中，删除时只能指定某个或几个</w:t>
      </w:r>
      <w:r>
        <w:t>index</w:t>
      </w:r>
      <w:r>
        <w:t>值，但是由于无法知道一个科技资源标识所对应的所有</w:t>
      </w:r>
      <w:r>
        <w:t>index</w:t>
      </w:r>
      <w:r>
        <w:t>，所以在对一个科技资源标识的彻底删除</w:t>
      </w:r>
      <w:r w:rsidR="007E799D">
        <w:t>del</w:t>
      </w:r>
      <w:r w:rsidR="007E799D">
        <w:t>指令做不到，为此本系统设计并实现了扩展指令</w:t>
      </w:r>
      <w:r w:rsidR="007E799D">
        <w:t>del</w:t>
      </w:r>
      <w:r w:rsidR="007E799D">
        <w:rPr>
          <w:rFonts w:hint="default"/>
        </w:rPr>
        <w:t>_all</w:t>
      </w:r>
      <w:r w:rsidR="000F64D0">
        <w:t>。指令形式类似</w:t>
      </w:r>
      <w:r w:rsidR="000F64D0">
        <w:t>get</w:t>
      </w:r>
      <w:r w:rsidR="000F64D0">
        <w:t>指令：</w:t>
      </w:r>
    </w:p>
    <w:p w14:paraId="296B9940" w14:textId="3C5B2568" w:rsidR="000F64D0" w:rsidRDefault="000F64D0" w:rsidP="000F64D0">
      <w:pPr>
        <w:ind w:firstLine="480"/>
        <w:jc w:val="center"/>
        <w:rPr>
          <w:rFonts w:hint="default"/>
        </w:rPr>
      </w:pPr>
      <w:r>
        <w:rPr>
          <w:rFonts w:hint="default"/>
        </w:rPr>
        <w:t>del_all id</w:t>
      </w:r>
    </w:p>
    <w:p w14:paraId="1BD04622" w14:textId="69889A80" w:rsidR="000A5214" w:rsidRDefault="000F64D0" w:rsidP="000A5214">
      <w:pPr>
        <w:ind w:firstLine="480"/>
        <w:rPr>
          <w:rFonts w:hint="default"/>
        </w:rPr>
      </w:pPr>
      <w:r>
        <w:t>指令</w:t>
      </w:r>
      <w:r w:rsidR="00052818">
        <w:t>实现的主要思路是</w:t>
      </w:r>
      <w:r w:rsidR="00AE7EC8">
        <w:t>既然在</w:t>
      </w:r>
      <w:r w:rsidR="00AE7EC8">
        <w:t>del</w:t>
      </w:r>
      <w:r w:rsidR="00AE7EC8">
        <w:t>时无法拿到一个标识对应的全部</w:t>
      </w:r>
      <w:r w:rsidR="00AE7EC8">
        <w:t>index</w:t>
      </w:r>
      <w:r w:rsidR="00AE7EC8">
        <w:t>，那么就在每次</w:t>
      </w:r>
      <w:r w:rsidR="00AE7EC8">
        <w:t>set</w:t>
      </w:r>
      <w:r w:rsidR="00AE7EC8">
        <w:t>时对</w:t>
      </w:r>
      <w:r w:rsidR="00AE7EC8">
        <w:t>index</w:t>
      </w:r>
      <w:r w:rsidR="00AE7EC8">
        <w:t>进行记录。为此单独设计了一个</w:t>
      </w:r>
      <w:r w:rsidR="00AE7EC8">
        <w:t>index</w:t>
      </w:r>
      <w:r w:rsidR="00AE7EC8">
        <w:t>字段值为“</w:t>
      </w:r>
      <w:r w:rsidR="00AE7EC8">
        <w:t>all</w:t>
      </w:r>
      <w:r w:rsidR="00AE7EC8">
        <w:rPr>
          <w:rFonts w:hint="default"/>
        </w:rPr>
        <w:t>_</w:t>
      </w:r>
      <w:r w:rsidR="00AE7EC8">
        <w:t>i</w:t>
      </w:r>
      <w:r w:rsidR="00AE7EC8">
        <w:rPr>
          <w:rFonts w:hint="default"/>
        </w:rPr>
        <w:t>ndex</w:t>
      </w:r>
      <w:r w:rsidR="00AE7EC8">
        <w:t>”</w:t>
      </w:r>
      <w:r w:rsidR="00C31281">
        <w:t>，此时在每次执行</w:t>
      </w:r>
      <w:r w:rsidR="00C31281">
        <w:t>set</w:t>
      </w:r>
      <w:r w:rsidR="00C31281">
        <w:t>操作时，根据该标识</w:t>
      </w:r>
      <w:r w:rsidR="00C31281">
        <w:t>ID</w:t>
      </w:r>
      <w:r w:rsidR="00C31281">
        <w:t>，以“</w:t>
      </w:r>
      <w:r w:rsidR="00C31281">
        <w:t>all</w:t>
      </w:r>
      <w:r w:rsidR="00C31281">
        <w:rPr>
          <w:rFonts w:hint="default"/>
        </w:rPr>
        <w:t>_index</w:t>
      </w:r>
      <w:r w:rsidR="00C31281">
        <w:t>”作为</w:t>
      </w:r>
      <w:r w:rsidR="00C31281">
        <w:t>index</w:t>
      </w:r>
      <w:r w:rsidR="00C31281">
        <w:t>的值得到该标识对应的全部</w:t>
      </w:r>
      <w:r w:rsidR="00C31281">
        <w:t>index</w:t>
      </w:r>
      <w:r w:rsidR="00C31281">
        <w:t>字段取值，并将当前</w:t>
      </w:r>
      <w:r w:rsidR="00C31281">
        <w:t>set</w:t>
      </w:r>
      <w:r w:rsidR="00C31281">
        <w:t>操作所传入的</w:t>
      </w:r>
      <w:r w:rsidR="00C31281">
        <w:t>index</w:t>
      </w:r>
      <w:r w:rsidR="00C31281">
        <w:t>值和全部</w:t>
      </w:r>
      <w:r w:rsidR="00C31281">
        <w:t>index</w:t>
      </w:r>
      <w:r w:rsidR="00C31281">
        <w:t>取值进行比较，若不存在，则额外执行一次</w:t>
      </w:r>
      <w:r w:rsidR="00C31281">
        <w:t>set</w:t>
      </w:r>
      <w:r w:rsidR="00C31281">
        <w:t>操作，更新</w:t>
      </w:r>
      <w:r w:rsidR="00C31281">
        <w:rPr>
          <w:rFonts w:hint="default"/>
        </w:rPr>
        <w:t>all_index</w:t>
      </w:r>
      <w:r w:rsidR="00C31281">
        <w:t>所对应的数据项。</w:t>
      </w:r>
      <w:r w:rsidR="00D77FAC">
        <w:t>如此以来，在执行</w:t>
      </w:r>
      <w:r w:rsidR="00D77FAC">
        <w:t>del_</w:t>
      </w:r>
      <w:r w:rsidR="00D77FAC">
        <w:rPr>
          <w:rFonts w:hint="default"/>
        </w:rPr>
        <w:t>all</w:t>
      </w:r>
      <w:r w:rsidR="00D77FAC">
        <w:t>命令时</w:t>
      </w:r>
      <w:r w:rsidR="008A63CC">
        <w:t>首先查询该标识的全部</w:t>
      </w:r>
      <w:r w:rsidR="008A63CC">
        <w:t>index</w:t>
      </w:r>
      <w:r w:rsidR="008A63CC">
        <w:t>字段取值，然后执行</w:t>
      </w:r>
      <w:r w:rsidR="008A63CC">
        <w:t>del</w:t>
      </w:r>
      <w:r w:rsidR="008A63CC">
        <w:t>命令，将全部</w:t>
      </w:r>
      <w:r w:rsidR="008A63CC">
        <w:t>index</w:t>
      </w:r>
      <w:r w:rsidR="008A63CC">
        <w:t>删除。</w:t>
      </w:r>
    </w:p>
    <w:p w14:paraId="02D92E3B" w14:textId="4C5BF982" w:rsidR="000F64D0" w:rsidRDefault="000F64D0" w:rsidP="000A5214">
      <w:pPr>
        <w:ind w:firstLine="480"/>
        <w:rPr>
          <w:rFonts w:hint="default"/>
        </w:rPr>
      </w:pPr>
      <w:r>
        <w:t>为支持溯源，记录对科技资源标识的操作，本系统设计了</w:t>
      </w:r>
      <w:r>
        <w:t>history</w:t>
      </w:r>
      <w:r>
        <w:t>指令。</w:t>
      </w:r>
      <w:r>
        <w:rPr>
          <w:rFonts w:hint="default"/>
        </w:rPr>
        <w:t>history</w:t>
      </w:r>
      <w:r>
        <w:t>指令的格式</w:t>
      </w:r>
      <w:r w:rsidR="008D12A1">
        <w:t>是：</w:t>
      </w:r>
    </w:p>
    <w:p w14:paraId="7F7FC125" w14:textId="22ADC635" w:rsidR="008D12A1" w:rsidRDefault="002B119A" w:rsidP="008D12A1">
      <w:pPr>
        <w:ind w:firstLine="480"/>
        <w:jc w:val="center"/>
        <w:rPr>
          <w:rFonts w:hint="default"/>
        </w:rPr>
      </w:pPr>
      <w:r>
        <w:rPr>
          <w:rFonts w:hint="default"/>
        </w:rPr>
        <w:t>h</w:t>
      </w:r>
      <w:r w:rsidR="008D12A1">
        <w:t>istory</w:t>
      </w:r>
      <w:r w:rsidR="008D12A1">
        <w:rPr>
          <w:rFonts w:hint="default"/>
        </w:rPr>
        <w:t xml:space="preserve"> </w:t>
      </w:r>
      <w:r w:rsidR="008D12A1">
        <w:t>id</w:t>
      </w:r>
      <w:r w:rsidR="008D12A1">
        <w:rPr>
          <w:rFonts w:hint="default"/>
        </w:rPr>
        <w:t xml:space="preserve"> </w:t>
      </w:r>
      <w:r w:rsidR="008D12A1">
        <w:t>index</w:t>
      </w:r>
    </w:p>
    <w:p w14:paraId="41DF1F18" w14:textId="2D64EFFA" w:rsidR="008D12A1" w:rsidRPr="00C31281" w:rsidRDefault="00E739B0" w:rsidP="00E739B0">
      <w:pPr>
        <w:ind w:firstLineChars="0" w:firstLine="0"/>
        <w:rPr>
          <w:rFonts w:hint="default"/>
        </w:rPr>
      </w:pPr>
      <w:r>
        <w:t>指令意义是</w:t>
      </w:r>
      <w:r w:rsidR="008D12A1">
        <w:t>查询某一个科技资源标识数据集中某个数据项的历史操作记录</w:t>
      </w:r>
      <w:r w:rsidR="00053DC8">
        <w:t>。为</w:t>
      </w:r>
      <w:r w:rsidR="00053DC8">
        <w:lastRenderedPageBreak/>
        <w:t>记录一个科技资源标识对应的历史操作记录，类似</w:t>
      </w:r>
      <w:r w:rsidR="00053DC8">
        <w:t>del</w:t>
      </w:r>
      <w:r w:rsidR="00053DC8">
        <w:rPr>
          <w:rFonts w:hint="default"/>
        </w:rPr>
        <w:t>_all</w:t>
      </w:r>
      <w:r w:rsidR="00053DC8">
        <w:t>指令，在这里增加了一个</w:t>
      </w:r>
      <w:r w:rsidR="00053DC8">
        <w:t>index</w:t>
      </w:r>
      <w:r w:rsidR="00053DC8">
        <w:t>字段取值“</w:t>
      </w:r>
      <w:r w:rsidR="00053DC8">
        <w:t>history</w:t>
      </w:r>
      <w:r w:rsidR="00053DC8">
        <w:t>”，其数据项内容为一个</w:t>
      </w:r>
      <w:r w:rsidR="00053DC8">
        <w:t>JSON</w:t>
      </w:r>
      <w:r w:rsidR="00053DC8">
        <w:t>数组，记录了这个科技资源标识数据集中的全部操作记录。</w:t>
      </w:r>
      <w:r w:rsidR="002B119A">
        <w:t>一个数据项的操作记录是在这个</w:t>
      </w:r>
      <w:r w:rsidR="00176635">
        <w:t>数据</w:t>
      </w:r>
      <w:r w:rsidR="002B119A">
        <w:t>项被删除或被修改（包括创建）</w:t>
      </w:r>
      <w:r w:rsidR="00475FA8">
        <w:t>时，将操作数据记录到链上</w:t>
      </w:r>
      <w:r w:rsidR="008A66AD">
        <w:t>，执行过程类似</w:t>
      </w:r>
      <w:r w:rsidR="00176635">
        <w:t>3</w:t>
      </w:r>
      <w:r w:rsidR="00176635">
        <w:rPr>
          <w:rFonts w:hint="default"/>
        </w:rPr>
        <w:t>.4.2</w:t>
      </w:r>
      <w:r w:rsidR="00176635">
        <w:t>中后端回调的方式</w:t>
      </w:r>
      <w:r w:rsidR="00FE6068">
        <w:t>，</w:t>
      </w:r>
      <w:r w:rsidR="00176635">
        <w:t>在数据项被删除或修改（</w:t>
      </w:r>
      <w:r w:rsidR="00176635">
        <w:t>set</w:t>
      </w:r>
      <w:r w:rsidR="00176635">
        <w:rPr>
          <w:rFonts w:hint="default"/>
        </w:rPr>
        <w:t xml:space="preserve"> </w:t>
      </w:r>
      <w:r w:rsidR="00176635">
        <w:t>或</w:t>
      </w:r>
      <w:r w:rsidR="00176635">
        <w:t xml:space="preserve"> del</w:t>
      </w:r>
      <w:r w:rsidR="0056757B">
        <w:t>指令</w:t>
      </w:r>
      <w:r w:rsidR="00176635">
        <w:t>）</w:t>
      </w:r>
      <w:r w:rsidR="00EC6175">
        <w:t>时</w:t>
      </w:r>
      <w:r>
        <w:t>，链上节点在执行交易结束后会</w:t>
      </w:r>
      <w:r w:rsidR="00EC6175">
        <w:t>给交易发送者一份</w:t>
      </w:r>
      <w:r>
        <w:t>交易回执，其中包括了交易的</w:t>
      </w:r>
      <w:r>
        <w:t>hash</w:t>
      </w:r>
      <w:r>
        <w:t>值、交易执行的时间戳等</w:t>
      </w:r>
      <w:r w:rsidR="00010562">
        <w:t>交易具体</w:t>
      </w:r>
      <w:r>
        <w:t>信息</w:t>
      </w:r>
      <w:r w:rsidR="00010562">
        <w:t>，通过将交易</w:t>
      </w:r>
      <w:r w:rsidR="00010562">
        <w:t>hash</w:t>
      </w:r>
      <w:r w:rsidR="00010562">
        <w:t>值、被操作的</w:t>
      </w:r>
      <w:r w:rsidR="00010562">
        <w:t>index</w:t>
      </w:r>
      <w:r w:rsidR="00010562">
        <w:t>字段值、交易时间戳以及</w:t>
      </w:r>
      <w:r w:rsidR="00010562">
        <w:t>version</w:t>
      </w:r>
      <w:r w:rsidR="00010562">
        <w:t>（格式化后的交易时间戳）</w:t>
      </w:r>
      <w:r w:rsidR="008F2124">
        <w:t>组成四元组作为一条操作的历史记录</w:t>
      </w:r>
      <w:r w:rsidR="00830790">
        <w:t>，</w:t>
      </w:r>
      <w:r w:rsidR="0047530E">
        <w:t>然后查询当前</w:t>
      </w:r>
      <w:r w:rsidR="0047530E">
        <w:t>history</w:t>
      </w:r>
      <w:r w:rsidR="0047530E">
        <w:t>数据项中的数据，将上述四元组转换为</w:t>
      </w:r>
      <w:r w:rsidR="0047530E">
        <w:t>JSON</w:t>
      </w:r>
      <w:r w:rsidR="0047530E">
        <w:t>格式的字符串插入到当前</w:t>
      </w:r>
      <w:r w:rsidR="0047530E">
        <w:t>history</w:t>
      </w:r>
      <w:r w:rsidR="0047530E">
        <w:t>数据项的末尾，并更新</w:t>
      </w:r>
      <w:r w:rsidR="0047530E">
        <w:t>history</w:t>
      </w:r>
      <w:r w:rsidR="0047530E">
        <w:t>数据项的内容（执行</w:t>
      </w:r>
      <w:r w:rsidR="0047530E">
        <w:t>insert</w:t>
      </w:r>
      <w:r w:rsidR="0047530E">
        <w:t>方法）。在记录历史操作记录后，当使用</w:t>
      </w:r>
      <w:r w:rsidR="0047530E">
        <w:rPr>
          <w:rFonts w:hint="default"/>
        </w:rPr>
        <w:t>history</w:t>
      </w:r>
      <w:r w:rsidR="0047530E">
        <w:t>命令进行查询某个科技资源标识的特定数据项历史记录时，首先得到当前科技资源标识</w:t>
      </w:r>
      <w:r w:rsidR="00AF1B83">
        <w:t>在链上存储的</w:t>
      </w:r>
      <w:r w:rsidR="00AF1B83">
        <w:t>history</w:t>
      </w:r>
      <w:r w:rsidR="00AF1B83">
        <w:t>数据项，然后筛选数据项中全部历史记录中和当前所查询的</w:t>
      </w:r>
      <w:r w:rsidR="00AF1B83">
        <w:t>index</w:t>
      </w:r>
      <w:r w:rsidR="00AF1B83">
        <w:t>值相等的记录，然后将其编码为</w:t>
      </w:r>
      <w:r w:rsidR="00AF1B83">
        <w:t>Redis</w:t>
      </w:r>
      <w:r w:rsidR="00AF1B83">
        <w:t>协议数据，返回给</w:t>
      </w:r>
      <w:r w:rsidR="00AF1B83">
        <w:t>Redis</w:t>
      </w:r>
      <w:r w:rsidR="00AF1B83">
        <w:t>客户端。</w:t>
      </w:r>
    </w:p>
    <w:p w14:paraId="2475E1CB" w14:textId="77777777" w:rsidR="00291C7D" w:rsidRDefault="006D65F7">
      <w:pPr>
        <w:pStyle w:val="1"/>
        <w:ind w:firstLine="640"/>
        <w:rPr>
          <w:rFonts w:hint="default"/>
        </w:rPr>
      </w:pPr>
      <w:bookmarkStart w:id="28" w:name="_Toc103957139"/>
      <w:r>
        <w:t xml:space="preserve">4 </w:t>
      </w:r>
      <w:r>
        <w:t>成果展示</w:t>
      </w:r>
      <w:bookmarkEnd w:id="28"/>
    </w:p>
    <w:p w14:paraId="5963FBC4" w14:textId="77777777" w:rsidR="00291C7D" w:rsidRDefault="006D65F7">
      <w:pPr>
        <w:pStyle w:val="2"/>
        <w:ind w:firstLine="480"/>
        <w:rPr>
          <w:rFonts w:hint="default"/>
        </w:rPr>
      </w:pPr>
      <w:bookmarkStart w:id="29" w:name="_Toc103957140"/>
      <w:r>
        <w:t xml:space="preserve">4.1 </w:t>
      </w:r>
      <w:r>
        <w:t>溯源系统展示</w:t>
      </w:r>
      <w:bookmarkEnd w:id="29"/>
    </w:p>
    <w:p w14:paraId="6BBE71EE" w14:textId="77777777" w:rsidR="00291C7D" w:rsidRDefault="006D65F7">
      <w:pPr>
        <w:pStyle w:val="3"/>
        <w:ind w:firstLine="480"/>
        <w:rPr>
          <w:rFonts w:hint="default"/>
        </w:rPr>
      </w:pPr>
      <w:bookmarkStart w:id="30" w:name="_Toc103957141"/>
      <w:r>
        <w:t xml:space="preserve">4.1.1 </w:t>
      </w:r>
      <w:r>
        <w:t>上链数据展示</w:t>
      </w:r>
      <w:bookmarkEnd w:id="30"/>
    </w:p>
    <w:p w14:paraId="0425AE9A" w14:textId="77777777" w:rsidR="00291C7D" w:rsidRDefault="006D65F7">
      <w:pPr>
        <w:pStyle w:val="3"/>
        <w:ind w:firstLine="480"/>
        <w:rPr>
          <w:rFonts w:hint="default"/>
        </w:rPr>
      </w:pPr>
      <w:bookmarkStart w:id="31" w:name="_Toc103957142"/>
      <w:r>
        <w:t xml:space="preserve">4.1.2 </w:t>
      </w:r>
      <w:r>
        <w:t>溯源模块页面展示</w:t>
      </w:r>
      <w:bookmarkEnd w:id="31"/>
    </w:p>
    <w:p w14:paraId="34A7F63B" w14:textId="77777777" w:rsidR="00291C7D" w:rsidRDefault="006D65F7">
      <w:pPr>
        <w:pStyle w:val="2"/>
        <w:ind w:firstLine="480"/>
        <w:rPr>
          <w:rFonts w:hint="default"/>
        </w:rPr>
      </w:pPr>
      <w:bookmarkStart w:id="32" w:name="_Toc103957143"/>
      <w:r>
        <w:t>4.2 Redis</w:t>
      </w:r>
      <w:r>
        <w:t>中间件展示</w:t>
      </w:r>
      <w:bookmarkEnd w:id="32"/>
    </w:p>
    <w:p w14:paraId="1A893429" w14:textId="1457071D" w:rsidR="00EB3F69" w:rsidRDefault="008306BA" w:rsidP="00EB3F69">
      <w:pPr>
        <w:pStyle w:val="1"/>
        <w:ind w:firstLine="640"/>
        <w:rPr>
          <w:rFonts w:hint="default"/>
        </w:rPr>
      </w:pPr>
      <w:bookmarkStart w:id="33" w:name="_Toc103957145"/>
      <w:r>
        <w:rPr>
          <w:rFonts w:hint="default"/>
        </w:rPr>
        <w:t>5</w:t>
      </w:r>
      <w:r w:rsidR="006D65F7">
        <w:t xml:space="preserve"> </w:t>
      </w:r>
      <w:r w:rsidR="006D65F7">
        <w:t>致谢</w:t>
      </w:r>
      <w:bookmarkEnd w:id="33"/>
    </w:p>
    <w:p w14:paraId="69B8AD56" w14:textId="56006692" w:rsidR="00864AA9" w:rsidRPr="00864AA9" w:rsidRDefault="00864AA9" w:rsidP="00864AA9">
      <w:pPr>
        <w:ind w:firstLine="480"/>
        <w:rPr>
          <w:rFonts w:hint="default"/>
        </w:rPr>
      </w:pPr>
    </w:p>
    <w:p w14:paraId="4ED77B3E" w14:textId="77777777" w:rsidR="00291C7D" w:rsidRDefault="006D65F7">
      <w:pPr>
        <w:pStyle w:val="1"/>
        <w:ind w:firstLine="640"/>
        <w:rPr>
          <w:rFonts w:hint="default"/>
        </w:rPr>
      </w:pPr>
      <w:bookmarkStart w:id="34" w:name="_Toc103957146"/>
      <w:r>
        <w:lastRenderedPageBreak/>
        <w:t>参考文献</w:t>
      </w:r>
      <w:bookmarkEnd w:id="34"/>
    </w:p>
    <w:sectPr w:rsidR="00291C7D">
      <w:headerReference w:type="default" r:id="rId22"/>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94F4A" w14:textId="77777777" w:rsidR="004404D4" w:rsidRDefault="004404D4">
      <w:pPr>
        <w:spacing w:line="240" w:lineRule="auto"/>
        <w:ind w:firstLine="480"/>
        <w:rPr>
          <w:rFonts w:hint="default"/>
        </w:rPr>
      </w:pPr>
      <w:r>
        <w:separator/>
      </w:r>
    </w:p>
  </w:endnote>
  <w:endnote w:type="continuationSeparator" w:id="0">
    <w:p w14:paraId="5D1CCC6E" w14:textId="77777777" w:rsidR="004404D4" w:rsidRDefault="004404D4">
      <w:pPr>
        <w:spacing w:line="240" w:lineRule="auto"/>
        <w:ind w:firstLine="480"/>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E0AD6" w14:textId="77777777" w:rsidR="004404D4" w:rsidRDefault="004404D4">
      <w:pPr>
        <w:ind w:firstLine="480"/>
        <w:rPr>
          <w:rFonts w:hint="default"/>
        </w:rPr>
      </w:pPr>
      <w:r>
        <w:separator/>
      </w:r>
    </w:p>
  </w:footnote>
  <w:footnote w:type="continuationSeparator" w:id="0">
    <w:p w14:paraId="7E1B99E2" w14:textId="77777777" w:rsidR="004404D4" w:rsidRDefault="004404D4">
      <w:pPr>
        <w:ind w:firstLine="480"/>
        <w:rPr>
          <w:rFonts w:hint="default"/>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1A91C" w14:textId="77777777" w:rsidR="00291C7D" w:rsidRDefault="006D65F7">
    <w:pPr>
      <w:pStyle w:val="a8"/>
      <w:pBdr>
        <w:bottom w:val="single" w:sz="6" w:space="5" w:color="auto"/>
      </w:pBdr>
      <w:tabs>
        <w:tab w:val="clear" w:pos="7143"/>
        <w:tab w:val="clear" w:pos="14287"/>
        <w:tab w:val="center" w:pos="4153"/>
        <w:tab w:val="right" w:pos="8306"/>
      </w:tabs>
      <w:ind w:firstLine="480"/>
      <w:rPr>
        <w:rFonts w:hint="default"/>
      </w:rPr>
    </w:pPr>
    <w:r>
      <w:rPr>
        <w:noProof/>
      </w:rPr>
      <w:drawing>
        <wp:anchor distT="0" distB="0" distL="113665" distR="113665" simplePos="0" relativeHeight="251659264" behindDoc="1" locked="0" layoutInCell="1" allowOverlap="1" wp14:anchorId="5EB0E784" wp14:editId="43AE9389">
          <wp:simplePos x="0" y="0"/>
          <wp:positionH relativeFrom="column">
            <wp:posOffset>-6350</wp:posOffset>
          </wp:positionH>
          <wp:positionV relativeFrom="paragraph">
            <wp:posOffset>-167005</wp:posOffset>
          </wp:positionV>
          <wp:extent cx="456565" cy="456565"/>
          <wp:effectExtent l="0" t="0" r="635" b="635"/>
          <wp:wrapNone/>
          <wp:docPr id="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01"/>
                  <pic:cNvPicPr>
                    <a:picLocks noChangeAspect="1"/>
                  </pic:cNvPicPr>
                </pic:nvPicPr>
                <pic:blipFill>
                  <a:blip r:embed="rId1"/>
                  <a:stretch/>
                </pic:blipFill>
                <pic:spPr bwMode="auto">
                  <a:xfrm>
                    <a:off x="0" y="0"/>
                    <a:ext cx="456565" cy="456565"/>
                  </a:xfrm>
                  <a:prstGeom prst="rect">
                    <a:avLst/>
                  </a:prstGeom>
                  <a:solidFill>
                    <a:srgbClr val="FFFFFF"/>
                  </a:solidFill>
                  <a:ln>
                    <a:noFill/>
                    <a:miter/>
                  </a:ln>
                </pic:spPr>
              </pic:pic>
            </a:graphicData>
          </a:graphic>
        </wp:anchor>
      </w:drawing>
    </w:r>
    <w:r>
      <w:rPr>
        <w:rFonts w:eastAsia="黑体"/>
        <w:spacing w:val="20"/>
        <w:sz w:val="28"/>
        <w:szCs w:val="28"/>
      </w:rPr>
      <w:t>北京航空航天大学毕业设计</w:t>
    </w:r>
    <w:r>
      <w:rPr>
        <w:rFonts w:eastAsia="黑体"/>
        <w:spacing w:val="20"/>
        <w:sz w:val="28"/>
        <w:szCs w:val="28"/>
      </w:rPr>
      <w:t>(</w:t>
    </w:r>
    <w:r>
      <w:rPr>
        <w:rFonts w:eastAsia="黑体"/>
        <w:spacing w:val="20"/>
        <w:sz w:val="28"/>
        <w:szCs w:val="28"/>
      </w:rPr>
      <w:t>论文</w:t>
    </w:r>
    <w:r>
      <w:rPr>
        <w:rFonts w:eastAsia="黑体"/>
        <w:spacing w:val="20"/>
        <w:sz w:val="28"/>
        <w:szCs w:val="28"/>
      </w:rPr>
      <w:t>)</w:t>
    </w:r>
    <w:r>
      <w:rPr>
        <w:rFonts w:ascii="宋体" w:hAnsi="宋体"/>
        <w:spacing w:val="20"/>
        <w:sz w:val="21"/>
        <w:szCs w:val="21"/>
      </w:rPr>
      <w:t>第</w:t>
    </w:r>
    <w:r>
      <w:rPr>
        <w:sz w:val="21"/>
      </w:rPr>
      <w:t xml:space="preserve">  </w:t>
    </w:r>
    <w:r>
      <w:rPr>
        <w:sz w:val="21"/>
      </w:rPr>
      <w:fldChar w:fldCharType="begin"/>
    </w:r>
    <w:r>
      <w:rPr>
        <w:sz w:val="21"/>
      </w:rPr>
      <w:instrText>PAGE   \* MERGEFORMAT</w:instrText>
    </w:r>
    <w:r>
      <w:rPr>
        <w:sz w:val="21"/>
      </w:rPr>
      <w:fldChar w:fldCharType="separate"/>
    </w:r>
    <w:r>
      <w:rPr>
        <w:sz w:val="21"/>
      </w:rPr>
      <w:t>I</w:t>
    </w:r>
    <w:r>
      <w:rPr>
        <w:sz w:val="21"/>
      </w:rPr>
      <w:fldChar w:fldCharType="end"/>
    </w:r>
    <w:r>
      <w:rPr>
        <w:sz w:val="21"/>
        <w:szCs w:val="21"/>
      </w:rPr>
      <w:t xml:space="preserve">  </w:t>
    </w:r>
    <w:r>
      <w:rPr>
        <w:rFonts w:ascii="宋体" w:hAnsi="宋体"/>
        <w:spacing w:val="20"/>
        <w:sz w:val="21"/>
        <w:szCs w:val="21"/>
      </w:rPr>
      <w:t>页</w:t>
    </w:r>
  </w:p>
  <w:p w14:paraId="2011883E" w14:textId="77777777" w:rsidR="00291C7D" w:rsidRDefault="00291C7D">
    <w:pPr>
      <w:pStyle w:val="a8"/>
      <w:ind w:firstLine="480"/>
      <w:rPr>
        <w:rFonts w:hint="defaul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913A8A"/>
    <w:multiLevelType w:val="hybridMultilevel"/>
    <w:tmpl w:val="DD3ABDD0"/>
    <w:lvl w:ilvl="0" w:tplc="539CDE88">
      <w:start w:val="1"/>
      <w:numFmt w:val="decimal"/>
      <w:suff w:val="nothing"/>
      <w:lvlText w:val="（%1）"/>
      <w:lvlJc w:val="left"/>
    </w:lvl>
    <w:lvl w:ilvl="1" w:tplc="B12A0ACA">
      <w:start w:val="1"/>
      <w:numFmt w:val="bullet"/>
      <w:lvlText w:val="o"/>
      <w:lvlJc w:val="left"/>
      <w:pPr>
        <w:ind w:left="1440" w:hanging="360"/>
      </w:pPr>
      <w:rPr>
        <w:rFonts w:ascii="Courier New" w:eastAsia="Courier New" w:hAnsi="Courier New" w:cs="Courier New" w:hint="default"/>
      </w:rPr>
    </w:lvl>
    <w:lvl w:ilvl="2" w:tplc="4CFA6D08">
      <w:start w:val="1"/>
      <w:numFmt w:val="bullet"/>
      <w:lvlText w:val="§"/>
      <w:lvlJc w:val="left"/>
      <w:pPr>
        <w:ind w:left="2160" w:hanging="360"/>
      </w:pPr>
      <w:rPr>
        <w:rFonts w:ascii="Wingdings" w:eastAsia="Wingdings" w:hAnsi="Wingdings" w:cs="Wingdings" w:hint="default"/>
      </w:rPr>
    </w:lvl>
    <w:lvl w:ilvl="3" w:tplc="300A3AFC">
      <w:start w:val="1"/>
      <w:numFmt w:val="bullet"/>
      <w:lvlText w:val="·"/>
      <w:lvlJc w:val="left"/>
      <w:pPr>
        <w:ind w:left="2880" w:hanging="360"/>
      </w:pPr>
      <w:rPr>
        <w:rFonts w:ascii="Symbol" w:eastAsia="Symbol" w:hAnsi="Symbol" w:cs="Symbol" w:hint="default"/>
      </w:rPr>
    </w:lvl>
    <w:lvl w:ilvl="4" w:tplc="2DD011E4">
      <w:start w:val="1"/>
      <w:numFmt w:val="bullet"/>
      <w:lvlText w:val="o"/>
      <w:lvlJc w:val="left"/>
      <w:pPr>
        <w:ind w:left="3600" w:hanging="360"/>
      </w:pPr>
      <w:rPr>
        <w:rFonts w:ascii="Courier New" w:eastAsia="Courier New" w:hAnsi="Courier New" w:cs="Courier New" w:hint="default"/>
      </w:rPr>
    </w:lvl>
    <w:lvl w:ilvl="5" w:tplc="B42439E8">
      <w:start w:val="1"/>
      <w:numFmt w:val="bullet"/>
      <w:lvlText w:val="§"/>
      <w:lvlJc w:val="left"/>
      <w:pPr>
        <w:ind w:left="4320" w:hanging="360"/>
      </w:pPr>
      <w:rPr>
        <w:rFonts w:ascii="Wingdings" w:eastAsia="Wingdings" w:hAnsi="Wingdings" w:cs="Wingdings" w:hint="default"/>
      </w:rPr>
    </w:lvl>
    <w:lvl w:ilvl="6" w:tplc="EE90AAA4">
      <w:start w:val="1"/>
      <w:numFmt w:val="bullet"/>
      <w:lvlText w:val="·"/>
      <w:lvlJc w:val="left"/>
      <w:pPr>
        <w:ind w:left="5040" w:hanging="360"/>
      </w:pPr>
      <w:rPr>
        <w:rFonts w:ascii="Symbol" w:eastAsia="Symbol" w:hAnsi="Symbol" w:cs="Symbol" w:hint="default"/>
      </w:rPr>
    </w:lvl>
    <w:lvl w:ilvl="7" w:tplc="E99473B0">
      <w:start w:val="1"/>
      <w:numFmt w:val="bullet"/>
      <w:lvlText w:val="o"/>
      <w:lvlJc w:val="left"/>
      <w:pPr>
        <w:ind w:left="5760" w:hanging="360"/>
      </w:pPr>
      <w:rPr>
        <w:rFonts w:ascii="Courier New" w:eastAsia="Courier New" w:hAnsi="Courier New" w:cs="Courier New" w:hint="default"/>
      </w:rPr>
    </w:lvl>
    <w:lvl w:ilvl="8" w:tplc="BACA74A8">
      <w:start w:val="1"/>
      <w:numFmt w:val="bullet"/>
      <w:lvlText w:val="§"/>
      <w:lvlJc w:val="left"/>
      <w:pPr>
        <w:ind w:left="6480" w:hanging="360"/>
      </w:pPr>
      <w:rPr>
        <w:rFonts w:ascii="Wingdings" w:eastAsia="Wingdings" w:hAnsi="Wingdings" w:cs="Wingdings" w:hint="default"/>
      </w:rPr>
    </w:lvl>
  </w:abstractNum>
  <w:abstractNum w:abstractNumId="1" w15:restartNumberingAfterBreak="0">
    <w:nsid w:val="602B0FB8"/>
    <w:multiLevelType w:val="hybridMultilevel"/>
    <w:tmpl w:val="88CC8750"/>
    <w:lvl w:ilvl="0" w:tplc="ADEE2ADA">
      <w:start w:val="1"/>
      <w:numFmt w:val="decimal"/>
      <w:lvlText w:val="（%1）"/>
      <w:lvlJc w:val="left"/>
      <w:pPr>
        <w:ind w:left="1200" w:hanging="720"/>
      </w:pPr>
      <w:rPr>
        <w:rFonts w:hint="default"/>
      </w:rPr>
    </w:lvl>
    <w:lvl w:ilvl="1" w:tplc="77B4CEAC">
      <w:start w:val="1"/>
      <w:numFmt w:val="lowerLetter"/>
      <w:lvlText w:val="%2)"/>
      <w:lvlJc w:val="left"/>
      <w:pPr>
        <w:ind w:left="1320" w:hanging="420"/>
      </w:pPr>
    </w:lvl>
    <w:lvl w:ilvl="2" w:tplc="4BDC8F4C">
      <w:start w:val="1"/>
      <w:numFmt w:val="lowerRoman"/>
      <w:lvlText w:val="%3."/>
      <w:lvlJc w:val="right"/>
      <w:pPr>
        <w:ind w:left="1740" w:hanging="420"/>
      </w:pPr>
    </w:lvl>
    <w:lvl w:ilvl="3" w:tplc="CD442A28">
      <w:start w:val="1"/>
      <w:numFmt w:val="decimal"/>
      <w:lvlText w:val="%4."/>
      <w:lvlJc w:val="left"/>
      <w:pPr>
        <w:ind w:left="2160" w:hanging="420"/>
      </w:pPr>
    </w:lvl>
    <w:lvl w:ilvl="4" w:tplc="968AB670">
      <w:start w:val="1"/>
      <w:numFmt w:val="lowerLetter"/>
      <w:lvlText w:val="%5)"/>
      <w:lvlJc w:val="left"/>
      <w:pPr>
        <w:ind w:left="2580" w:hanging="420"/>
      </w:pPr>
    </w:lvl>
    <w:lvl w:ilvl="5" w:tplc="60340CA0">
      <w:start w:val="1"/>
      <w:numFmt w:val="lowerRoman"/>
      <w:lvlText w:val="%6."/>
      <w:lvlJc w:val="right"/>
      <w:pPr>
        <w:ind w:left="3000" w:hanging="420"/>
      </w:pPr>
    </w:lvl>
    <w:lvl w:ilvl="6" w:tplc="D0B42A04">
      <w:start w:val="1"/>
      <w:numFmt w:val="decimal"/>
      <w:lvlText w:val="%7."/>
      <w:lvlJc w:val="left"/>
      <w:pPr>
        <w:ind w:left="3420" w:hanging="420"/>
      </w:pPr>
    </w:lvl>
    <w:lvl w:ilvl="7" w:tplc="37588C88">
      <w:start w:val="1"/>
      <w:numFmt w:val="lowerLetter"/>
      <w:lvlText w:val="%8)"/>
      <w:lvlJc w:val="left"/>
      <w:pPr>
        <w:ind w:left="3840" w:hanging="420"/>
      </w:pPr>
    </w:lvl>
    <w:lvl w:ilvl="8" w:tplc="DCAAEB48">
      <w:start w:val="1"/>
      <w:numFmt w:val="lowerRoman"/>
      <w:lvlText w:val="%9."/>
      <w:lvlJc w:val="right"/>
      <w:pPr>
        <w:ind w:left="4260" w:hanging="420"/>
      </w:pPr>
    </w:lvl>
  </w:abstractNum>
  <w:abstractNum w:abstractNumId="2" w15:restartNumberingAfterBreak="0">
    <w:nsid w:val="6089412F"/>
    <w:multiLevelType w:val="multilevel"/>
    <w:tmpl w:val="D9004D2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60E62BE8"/>
    <w:multiLevelType w:val="hybridMultilevel"/>
    <w:tmpl w:val="1C8EBE68"/>
    <w:lvl w:ilvl="0" w:tplc="32740384">
      <w:start w:val="1"/>
      <w:numFmt w:val="decimal"/>
      <w:lvlText w:val="（%1）"/>
      <w:lvlJc w:val="left"/>
      <w:pPr>
        <w:ind w:left="720" w:hanging="720"/>
      </w:pPr>
      <w:rPr>
        <w:rFonts w:hint="default"/>
      </w:rPr>
    </w:lvl>
    <w:lvl w:ilvl="1" w:tplc="3AC039E2">
      <w:start w:val="1"/>
      <w:numFmt w:val="lowerLetter"/>
      <w:lvlText w:val="%2)"/>
      <w:lvlJc w:val="left"/>
      <w:pPr>
        <w:ind w:left="840" w:hanging="420"/>
      </w:pPr>
    </w:lvl>
    <w:lvl w:ilvl="2" w:tplc="081A4314">
      <w:start w:val="1"/>
      <w:numFmt w:val="lowerRoman"/>
      <w:lvlText w:val="%3."/>
      <w:lvlJc w:val="right"/>
      <w:pPr>
        <w:ind w:left="1260" w:hanging="420"/>
      </w:pPr>
    </w:lvl>
    <w:lvl w:ilvl="3" w:tplc="C1B4D248">
      <w:start w:val="1"/>
      <w:numFmt w:val="decimal"/>
      <w:lvlText w:val="%4."/>
      <w:lvlJc w:val="left"/>
      <w:pPr>
        <w:ind w:left="1680" w:hanging="420"/>
      </w:pPr>
    </w:lvl>
    <w:lvl w:ilvl="4" w:tplc="BC081590">
      <w:start w:val="1"/>
      <w:numFmt w:val="lowerLetter"/>
      <w:lvlText w:val="%5)"/>
      <w:lvlJc w:val="left"/>
      <w:pPr>
        <w:ind w:left="2100" w:hanging="420"/>
      </w:pPr>
    </w:lvl>
    <w:lvl w:ilvl="5" w:tplc="A68E31D2">
      <w:start w:val="1"/>
      <w:numFmt w:val="lowerRoman"/>
      <w:lvlText w:val="%6."/>
      <w:lvlJc w:val="right"/>
      <w:pPr>
        <w:ind w:left="2520" w:hanging="420"/>
      </w:pPr>
    </w:lvl>
    <w:lvl w:ilvl="6" w:tplc="90EE5C06">
      <w:start w:val="1"/>
      <w:numFmt w:val="decimal"/>
      <w:lvlText w:val="%7."/>
      <w:lvlJc w:val="left"/>
      <w:pPr>
        <w:ind w:left="2940" w:hanging="420"/>
      </w:pPr>
    </w:lvl>
    <w:lvl w:ilvl="7" w:tplc="B3B486F8">
      <w:start w:val="1"/>
      <w:numFmt w:val="lowerLetter"/>
      <w:lvlText w:val="%8)"/>
      <w:lvlJc w:val="left"/>
      <w:pPr>
        <w:ind w:left="3360" w:hanging="420"/>
      </w:pPr>
    </w:lvl>
    <w:lvl w:ilvl="8" w:tplc="58A42820">
      <w:start w:val="1"/>
      <w:numFmt w:val="lowerRoman"/>
      <w:lvlText w:val="%9."/>
      <w:lvlJc w:val="right"/>
      <w:pPr>
        <w:ind w:left="3780" w:hanging="420"/>
      </w:pPr>
    </w:lvl>
  </w:abstractNum>
  <w:abstractNum w:abstractNumId="4" w15:restartNumberingAfterBreak="0">
    <w:nsid w:val="6BF8562B"/>
    <w:multiLevelType w:val="hybridMultilevel"/>
    <w:tmpl w:val="DFE27468"/>
    <w:lvl w:ilvl="0" w:tplc="5338DE92">
      <w:start w:val="1"/>
      <w:numFmt w:val="chineseCounting"/>
      <w:lvlText w:val="第%1章"/>
      <w:lvlJc w:val="left"/>
      <w:rPr>
        <w:rFonts w:hint="eastAsia"/>
      </w:rPr>
    </w:lvl>
    <w:lvl w:ilvl="1" w:tplc="04463148">
      <w:start w:val="1"/>
      <w:numFmt w:val="bullet"/>
      <w:lvlText w:val="o"/>
      <w:lvlJc w:val="left"/>
      <w:pPr>
        <w:ind w:left="1440" w:hanging="360"/>
      </w:pPr>
      <w:rPr>
        <w:rFonts w:ascii="Courier New" w:eastAsia="Courier New" w:hAnsi="Courier New" w:cs="Courier New" w:hint="default"/>
      </w:rPr>
    </w:lvl>
    <w:lvl w:ilvl="2" w:tplc="16A28800">
      <w:start w:val="1"/>
      <w:numFmt w:val="bullet"/>
      <w:lvlText w:val="§"/>
      <w:lvlJc w:val="left"/>
      <w:pPr>
        <w:ind w:left="2160" w:hanging="360"/>
      </w:pPr>
      <w:rPr>
        <w:rFonts w:ascii="Wingdings" w:eastAsia="Wingdings" w:hAnsi="Wingdings" w:cs="Wingdings" w:hint="default"/>
      </w:rPr>
    </w:lvl>
    <w:lvl w:ilvl="3" w:tplc="D6924C74">
      <w:start w:val="1"/>
      <w:numFmt w:val="bullet"/>
      <w:lvlText w:val="·"/>
      <w:lvlJc w:val="left"/>
      <w:pPr>
        <w:ind w:left="2880" w:hanging="360"/>
      </w:pPr>
      <w:rPr>
        <w:rFonts w:ascii="Symbol" w:eastAsia="Symbol" w:hAnsi="Symbol" w:cs="Symbol" w:hint="default"/>
      </w:rPr>
    </w:lvl>
    <w:lvl w:ilvl="4" w:tplc="8F1E1E60">
      <w:start w:val="1"/>
      <w:numFmt w:val="bullet"/>
      <w:lvlText w:val="o"/>
      <w:lvlJc w:val="left"/>
      <w:pPr>
        <w:ind w:left="3600" w:hanging="360"/>
      </w:pPr>
      <w:rPr>
        <w:rFonts w:ascii="Courier New" w:eastAsia="Courier New" w:hAnsi="Courier New" w:cs="Courier New" w:hint="default"/>
      </w:rPr>
    </w:lvl>
    <w:lvl w:ilvl="5" w:tplc="B28E8B26">
      <w:start w:val="1"/>
      <w:numFmt w:val="bullet"/>
      <w:lvlText w:val="§"/>
      <w:lvlJc w:val="left"/>
      <w:pPr>
        <w:ind w:left="4320" w:hanging="360"/>
      </w:pPr>
      <w:rPr>
        <w:rFonts w:ascii="Wingdings" w:eastAsia="Wingdings" w:hAnsi="Wingdings" w:cs="Wingdings" w:hint="default"/>
      </w:rPr>
    </w:lvl>
    <w:lvl w:ilvl="6" w:tplc="9544C510">
      <w:start w:val="1"/>
      <w:numFmt w:val="bullet"/>
      <w:lvlText w:val="·"/>
      <w:lvlJc w:val="left"/>
      <w:pPr>
        <w:ind w:left="5040" w:hanging="360"/>
      </w:pPr>
      <w:rPr>
        <w:rFonts w:ascii="Symbol" w:eastAsia="Symbol" w:hAnsi="Symbol" w:cs="Symbol" w:hint="default"/>
      </w:rPr>
    </w:lvl>
    <w:lvl w:ilvl="7" w:tplc="87540B60">
      <w:start w:val="1"/>
      <w:numFmt w:val="bullet"/>
      <w:lvlText w:val="o"/>
      <w:lvlJc w:val="left"/>
      <w:pPr>
        <w:ind w:left="5760" w:hanging="360"/>
      </w:pPr>
      <w:rPr>
        <w:rFonts w:ascii="Courier New" w:eastAsia="Courier New" w:hAnsi="Courier New" w:cs="Courier New" w:hint="default"/>
      </w:rPr>
    </w:lvl>
    <w:lvl w:ilvl="8" w:tplc="AB845CAC">
      <w:start w:val="1"/>
      <w:numFmt w:val="bullet"/>
      <w:lvlText w:val="§"/>
      <w:lvlJc w:val="left"/>
      <w:pPr>
        <w:ind w:left="6480" w:hanging="360"/>
      </w:pPr>
      <w:rPr>
        <w:rFonts w:ascii="Wingdings" w:eastAsia="Wingdings" w:hAnsi="Wingdings" w:cs="Wingdings" w:hint="default"/>
      </w:rPr>
    </w:lvl>
  </w:abstractNum>
  <w:abstractNum w:abstractNumId="5" w15:restartNumberingAfterBreak="0">
    <w:nsid w:val="70B059BC"/>
    <w:multiLevelType w:val="hybridMultilevel"/>
    <w:tmpl w:val="AD7E472E"/>
    <w:lvl w:ilvl="0" w:tplc="35B48CE8">
      <w:start w:val="1"/>
      <w:numFmt w:val="decimal"/>
      <w:suff w:val="nothing"/>
      <w:lvlText w:val="（%1）"/>
      <w:lvlJc w:val="left"/>
    </w:lvl>
    <w:lvl w:ilvl="1" w:tplc="0BBEC866">
      <w:start w:val="1"/>
      <w:numFmt w:val="bullet"/>
      <w:lvlText w:val="o"/>
      <w:lvlJc w:val="left"/>
      <w:pPr>
        <w:ind w:left="1440" w:hanging="360"/>
      </w:pPr>
      <w:rPr>
        <w:rFonts w:ascii="Courier New" w:eastAsia="Courier New" w:hAnsi="Courier New" w:cs="Courier New" w:hint="default"/>
      </w:rPr>
    </w:lvl>
    <w:lvl w:ilvl="2" w:tplc="71DC6412">
      <w:start w:val="1"/>
      <w:numFmt w:val="bullet"/>
      <w:lvlText w:val="§"/>
      <w:lvlJc w:val="left"/>
      <w:pPr>
        <w:ind w:left="2160" w:hanging="360"/>
      </w:pPr>
      <w:rPr>
        <w:rFonts w:ascii="Wingdings" w:eastAsia="Wingdings" w:hAnsi="Wingdings" w:cs="Wingdings" w:hint="default"/>
      </w:rPr>
    </w:lvl>
    <w:lvl w:ilvl="3" w:tplc="87381334">
      <w:start w:val="1"/>
      <w:numFmt w:val="bullet"/>
      <w:lvlText w:val="·"/>
      <w:lvlJc w:val="left"/>
      <w:pPr>
        <w:ind w:left="2880" w:hanging="360"/>
      </w:pPr>
      <w:rPr>
        <w:rFonts w:ascii="Symbol" w:eastAsia="Symbol" w:hAnsi="Symbol" w:cs="Symbol" w:hint="default"/>
      </w:rPr>
    </w:lvl>
    <w:lvl w:ilvl="4" w:tplc="24CAAB40">
      <w:start w:val="1"/>
      <w:numFmt w:val="bullet"/>
      <w:lvlText w:val="o"/>
      <w:lvlJc w:val="left"/>
      <w:pPr>
        <w:ind w:left="3600" w:hanging="360"/>
      </w:pPr>
      <w:rPr>
        <w:rFonts w:ascii="Courier New" w:eastAsia="Courier New" w:hAnsi="Courier New" w:cs="Courier New" w:hint="default"/>
      </w:rPr>
    </w:lvl>
    <w:lvl w:ilvl="5" w:tplc="3C563226">
      <w:start w:val="1"/>
      <w:numFmt w:val="bullet"/>
      <w:lvlText w:val="§"/>
      <w:lvlJc w:val="left"/>
      <w:pPr>
        <w:ind w:left="4320" w:hanging="360"/>
      </w:pPr>
      <w:rPr>
        <w:rFonts w:ascii="Wingdings" w:eastAsia="Wingdings" w:hAnsi="Wingdings" w:cs="Wingdings" w:hint="default"/>
      </w:rPr>
    </w:lvl>
    <w:lvl w:ilvl="6" w:tplc="4364A568">
      <w:start w:val="1"/>
      <w:numFmt w:val="bullet"/>
      <w:lvlText w:val="·"/>
      <w:lvlJc w:val="left"/>
      <w:pPr>
        <w:ind w:left="5040" w:hanging="360"/>
      </w:pPr>
      <w:rPr>
        <w:rFonts w:ascii="Symbol" w:eastAsia="Symbol" w:hAnsi="Symbol" w:cs="Symbol" w:hint="default"/>
      </w:rPr>
    </w:lvl>
    <w:lvl w:ilvl="7" w:tplc="F8A69648">
      <w:start w:val="1"/>
      <w:numFmt w:val="bullet"/>
      <w:lvlText w:val="o"/>
      <w:lvlJc w:val="left"/>
      <w:pPr>
        <w:ind w:left="5760" w:hanging="360"/>
      </w:pPr>
      <w:rPr>
        <w:rFonts w:ascii="Courier New" w:eastAsia="Courier New" w:hAnsi="Courier New" w:cs="Courier New" w:hint="default"/>
      </w:rPr>
    </w:lvl>
    <w:lvl w:ilvl="8" w:tplc="EA926368">
      <w:start w:val="1"/>
      <w:numFmt w:val="bullet"/>
      <w:lvlText w:val="§"/>
      <w:lvlJc w:val="left"/>
      <w:pPr>
        <w:ind w:left="6480" w:hanging="360"/>
      </w:pPr>
      <w:rPr>
        <w:rFonts w:ascii="Wingdings" w:eastAsia="Wingdings" w:hAnsi="Wingdings" w:cs="Wingdings" w:hint="default"/>
      </w:rPr>
    </w:lvl>
  </w:abstractNum>
  <w:abstractNum w:abstractNumId="6" w15:restartNumberingAfterBreak="0">
    <w:nsid w:val="76C66E74"/>
    <w:multiLevelType w:val="hybridMultilevel"/>
    <w:tmpl w:val="2ED85CC4"/>
    <w:lvl w:ilvl="0" w:tplc="2F202710">
      <w:start w:val="1"/>
      <w:numFmt w:val="decimal"/>
      <w:lvlText w:val="（%1）"/>
      <w:lvlJc w:val="left"/>
      <w:pPr>
        <w:ind w:left="720" w:hanging="720"/>
      </w:pPr>
      <w:rPr>
        <w:rFonts w:hint="default"/>
      </w:rPr>
    </w:lvl>
    <w:lvl w:ilvl="1" w:tplc="E2BE2ED6">
      <w:start w:val="1"/>
      <w:numFmt w:val="lowerLetter"/>
      <w:lvlText w:val="%2)"/>
      <w:lvlJc w:val="left"/>
      <w:pPr>
        <w:ind w:left="840" w:hanging="420"/>
      </w:pPr>
    </w:lvl>
    <w:lvl w:ilvl="2" w:tplc="0D8878F2">
      <w:start w:val="1"/>
      <w:numFmt w:val="lowerRoman"/>
      <w:lvlText w:val="%3."/>
      <w:lvlJc w:val="right"/>
      <w:pPr>
        <w:ind w:left="1260" w:hanging="420"/>
      </w:pPr>
    </w:lvl>
    <w:lvl w:ilvl="3" w:tplc="7DC4296E">
      <w:start w:val="1"/>
      <w:numFmt w:val="decimal"/>
      <w:lvlText w:val="%4."/>
      <w:lvlJc w:val="left"/>
      <w:pPr>
        <w:ind w:left="1680" w:hanging="420"/>
      </w:pPr>
    </w:lvl>
    <w:lvl w:ilvl="4" w:tplc="E11C8B24">
      <w:start w:val="1"/>
      <w:numFmt w:val="lowerLetter"/>
      <w:lvlText w:val="%5)"/>
      <w:lvlJc w:val="left"/>
      <w:pPr>
        <w:ind w:left="2100" w:hanging="420"/>
      </w:pPr>
    </w:lvl>
    <w:lvl w:ilvl="5" w:tplc="80CC7C26">
      <w:start w:val="1"/>
      <w:numFmt w:val="lowerRoman"/>
      <w:lvlText w:val="%6."/>
      <w:lvlJc w:val="right"/>
      <w:pPr>
        <w:ind w:left="2520" w:hanging="420"/>
      </w:pPr>
    </w:lvl>
    <w:lvl w:ilvl="6" w:tplc="4050A15A">
      <w:start w:val="1"/>
      <w:numFmt w:val="decimal"/>
      <w:lvlText w:val="%7."/>
      <w:lvlJc w:val="left"/>
      <w:pPr>
        <w:ind w:left="2940" w:hanging="420"/>
      </w:pPr>
    </w:lvl>
    <w:lvl w:ilvl="7" w:tplc="A9BC46C8">
      <w:start w:val="1"/>
      <w:numFmt w:val="lowerLetter"/>
      <w:lvlText w:val="%8)"/>
      <w:lvlJc w:val="left"/>
      <w:pPr>
        <w:ind w:left="3360" w:hanging="420"/>
      </w:pPr>
    </w:lvl>
    <w:lvl w:ilvl="8" w:tplc="BC64D860">
      <w:start w:val="1"/>
      <w:numFmt w:val="lowerRoman"/>
      <w:lvlText w:val="%9."/>
      <w:lvlJc w:val="right"/>
      <w:pPr>
        <w:ind w:left="3780" w:hanging="420"/>
      </w:pPr>
    </w:lvl>
  </w:abstractNum>
  <w:num w:numId="1" w16cid:durableId="237715432">
    <w:abstractNumId w:val="2"/>
  </w:num>
  <w:num w:numId="2" w16cid:durableId="1769546414">
    <w:abstractNumId w:val="0"/>
  </w:num>
  <w:num w:numId="3" w16cid:durableId="994912069">
    <w:abstractNumId w:val="4"/>
  </w:num>
  <w:num w:numId="4" w16cid:durableId="16079430">
    <w:abstractNumId w:val="5"/>
  </w:num>
  <w:num w:numId="5" w16cid:durableId="9845142">
    <w:abstractNumId w:val="3"/>
  </w:num>
  <w:num w:numId="6" w16cid:durableId="407388398">
    <w:abstractNumId w:val="6"/>
  </w:num>
  <w:num w:numId="7" w16cid:durableId="956984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characterSpacingControl w:val="doNotCompress"/>
  <w:footnotePr>
    <w:footnote w:id="-1"/>
    <w:footnote w:id="0"/>
  </w:footnotePr>
  <w:endnotePr>
    <w:endnote w:id="-1"/>
    <w:endnote w:id="0"/>
  </w:endnotePr>
  <w:compat>
    <w:balanceSingleByteDoubleByteWidth/>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1C7D"/>
    <w:rsid w:val="00010562"/>
    <w:rsid w:val="00052818"/>
    <w:rsid w:val="00053DC8"/>
    <w:rsid w:val="0007718F"/>
    <w:rsid w:val="00093D5A"/>
    <w:rsid w:val="000A5214"/>
    <w:rsid w:val="000D187E"/>
    <w:rsid w:val="000F64D0"/>
    <w:rsid w:val="00117749"/>
    <w:rsid w:val="00173E30"/>
    <w:rsid w:val="00176635"/>
    <w:rsid w:val="00182445"/>
    <w:rsid w:val="00190F8D"/>
    <w:rsid w:val="001B17B0"/>
    <w:rsid w:val="001E7DD6"/>
    <w:rsid w:val="002411BC"/>
    <w:rsid w:val="00271B3C"/>
    <w:rsid w:val="00291C7D"/>
    <w:rsid w:val="002B119A"/>
    <w:rsid w:val="002F4446"/>
    <w:rsid w:val="00304728"/>
    <w:rsid w:val="00371052"/>
    <w:rsid w:val="003B1757"/>
    <w:rsid w:val="003C03BB"/>
    <w:rsid w:val="00414168"/>
    <w:rsid w:val="004305DD"/>
    <w:rsid w:val="004404D4"/>
    <w:rsid w:val="0047530E"/>
    <w:rsid w:val="00475FA8"/>
    <w:rsid w:val="004A050F"/>
    <w:rsid w:val="004B6446"/>
    <w:rsid w:val="004D4F7D"/>
    <w:rsid w:val="005366BA"/>
    <w:rsid w:val="0054180F"/>
    <w:rsid w:val="00557AE8"/>
    <w:rsid w:val="0056757B"/>
    <w:rsid w:val="00577096"/>
    <w:rsid w:val="005D2988"/>
    <w:rsid w:val="006B1711"/>
    <w:rsid w:val="006D65F7"/>
    <w:rsid w:val="006F4847"/>
    <w:rsid w:val="00707EB1"/>
    <w:rsid w:val="00714160"/>
    <w:rsid w:val="00736AA3"/>
    <w:rsid w:val="00773C6C"/>
    <w:rsid w:val="007D1BDF"/>
    <w:rsid w:val="007E799D"/>
    <w:rsid w:val="00813FB5"/>
    <w:rsid w:val="008306BA"/>
    <w:rsid w:val="00830790"/>
    <w:rsid w:val="00830831"/>
    <w:rsid w:val="00864AA9"/>
    <w:rsid w:val="008671E8"/>
    <w:rsid w:val="008A63CC"/>
    <w:rsid w:val="008A66AD"/>
    <w:rsid w:val="008D12A1"/>
    <w:rsid w:val="008D713B"/>
    <w:rsid w:val="008F2124"/>
    <w:rsid w:val="009C3D9B"/>
    <w:rsid w:val="009F3E9B"/>
    <w:rsid w:val="009F44D5"/>
    <w:rsid w:val="00A42DCC"/>
    <w:rsid w:val="00A5666C"/>
    <w:rsid w:val="00A62EEE"/>
    <w:rsid w:val="00A87A30"/>
    <w:rsid w:val="00AE7EC8"/>
    <w:rsid w:val="00AF1B83"/>
    <w:rsid w:val="00B03AC9"/>
    <w:rsid w:val="00B94564"/>
    <w:rsid w:val="00BE4554"/>
    <w:rsid w:val="00C31281"/>
    <w:rsid w:val="00C32BB8"/>
    <w:rsid w:val="00C74193"/>
    <w:rsid w:val="00C821F5"/>
    <w:rsid w:val="00CC315D"/>
    <w:rsid w:val="00D15928"/>
    <w:rsid w:val="00D31149"/>
    <w:rsid w:val="00D76E2B"/>
    <w:rsid w:val="00D77FAC"/>
    <w:rsid w:val="00D85DF9"/>
    <w:rsid w:val="00D93813"/>
    <w:rsid w:val="00DB4B8F"/>
    <w:rsid w:val="00E739B0"/>
    <w:rsid w:val="00E75D7D"/>
    <w:rsid w:val="00E75FE7"/>
    <w:rsid w:val="00E847DD"/>
    <w:rsid w:val="00EB3F69"/>
    <w:rsid w:val="00EC6175"/>
    <w:rsid w:val="00F649B2"/>
    <w:rsid w:val="00FE6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9316C"/>
  <w15:docId w15:val="{91F02E7B-07FF-4D77-9149-88DD72D91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5214"/>
    <w:pPr>
      <w:widowControl w:val="0"/>
      <w:spacing w:line="360" w:lineRule="auto"/>
      <w:ind w:firstLineChars="200" w:firstLine="200"/>
    </w:pPr>
    <w:rPr>
      <w:rFonts w:cstheme="minorBidi" w:hint="eastAsia"/>
      <w:sz w:val="24"/>
      <w:szCs w:val="24"/>
    </w:rPr>
  </w:style>
  <w:style w:type="paragraph" w:styleId="1">
    <w:name w:val="heading 1"/>
    <w:basedOn w:val="a"/>
    <w:next w:val="a"/>
    <w:qFormat/>
    <w:pPr>
      <w:keepNext/>
      <w:keepLines/>
      <w:spacing w:before="340" w:after="330" w:line="576" w:lineRule="auto"/>
      <w:jc w:val="center"/>
      <w:outlineLvl w:val="0"/>
    </w:pPr>
    <w:rPr>
      <w:rFonts w:eastAsia="黑体"/>
      <w:sz w:val="32"/>
    </w:rPr>
  </w:style>
  <w:style w:type="paragraph" w:styleId="2">
    <w:name w:val="heading 2"/>
    <w:basedOn w:val="a"/>
    <w:next w:val="a"/>
    <w:unhideWhenUsed/>
    <w:qFormat/>
    <w:pPr>
      <w:keepNext/>
      <w:keepLines/>
      <w:spacing w:before="260" w:after="260" w:line="413" w:lineRule="auto"/>
      <w:outlineLvl w:val="1"/>
    </w:pPr>
    <w:rPr>
      <w:rFonts w:ascii="Arial" w:eastAsia="黑体" w:hAnsi="Arial"/>
    </w:rPr>
  </w:style>
  <w:style w:type="paragraph" w:styleId="3">
    <w:name w:val="heading 3"/>
    <w:basedOn w:val="a"/>
    <w:next w:val="a"/>
    <w:unhideWhenUsed/>
    <w:qFormat/>
    <w:pPr>
      <w:keepNext/>
      <w:keepLines/>
      <w:spacing w:before="260" w:after="260" w:line="413" w:lineRule="auto"/>
      <w:outlineLvl w:val="2"/>
    </w:pPr>
    <w:rPr>
      <w:rFonts w:eastAsia="黑体"/>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4Char">
    <w:name w:val="Heading 4 Char"/>
    <w:basedOn w:val="a0"/>
    <w:uiPriority w:val="9"/>
    <w:rPr>
      <w:rFonts w:ascii="Arial" w:eastAsia="Arial" w:hAnsi="Arial" w:cs="Arial"/>
      <w:b/>
      <w:bCs/>
      <w:sz w:val="26"/>
      <w:szCs w:val="26"/>
    </w:rPr>
  </w:style>
  <w:style w:type="character" w:customStyle="1" w:styleId="Heading5Char">
    <w:name w:val="Heading 5 Char"/>
    <w:basedOn w:val="a0"/>
    <w:uiPriority w:val="9"/>
    <w:rPr>
      <w:rFonts w:ascii="Arial" w:eastAsia="Arial" w:hAnsi="Arial" w:cs="Arial"/>
      <w:b/>
      <w:bCs/>
      <w:sz w:val="24"/>
      <w:szCs w:val="24"/>
    </w:rPr>
  </w:style>
  <w:style w:type="character" w:customStyle="1" w:styleId="Heading6Char">
    <w:name w:val="Heading 6 Char"/>
    <w:basedOn w:val="a0"/>
    <w:uiPriority w:val="9"/>
    <w:rPr>
      <w:rFonts w:ascii="Arial" w:eastAsia="Arial" w:hAnsi="Arial" w:cs="Arial"/>
      <w:b/>
      <w:bCs/>
      <w:sz w:val="22"/>
      <w:szCs w:val="22"/>
    </w:rPr>
  </w:style>
  <w:style w:type="character" w:customStyle="1" w:styleId="Heading7Char">
    <w:name w:val="Heading 7 Char"/>
    <w:basedOn w:val="a0"/>
    <w:uiPriority w:val="9"/>
    <w:rPr>
      <w:rFonts w:ascii="Arial" w:eastAsia="Arial" w:hAnsi="Arial" w:cs="Arial"/>
      <w:b/>
      <w:bCs/>
      <w:i/>
      <w:iCs/>
      <w:sz w:val="22"/>
      <w:szCs w:val="22"/>
    </w:rPr>
  </w:style>
  <w:style w:type="character" w:customStyle="1" w:styleId="Heading8Char">
    <w:name w:val="Heading 8 Char"/>
    <w:basedOn w:val="a0"/>
    <w:uiPriority w:val="9"/>
    <w:rPr>
      <w:rFonts w:ascii="Arial" w:eastAsia="Arial" w:hAnsi="Arial" w:cs="Arial"/>
      <w:i/>
      <w:iCs/>
      <w:sz w:val="22"/>
      <w:szCs w:val="22"/>
    </w:rPr>
  </w:style>
  <w:style w:type="character" w:customStyle="1" w:styleId="Heading9Char">
    <w:name w:val="Heading 9 Char"/>
    <w:basedOn w:val="a0"/>
    <w:uiPriority w:val="9"/>
    <w:rPr>
      <w:rFonts w:ascii="Arial" w:eastAsia="Arial" w:hAnsi="Arial" w:cs="Arial"/>
      <w:i/>
      <w:iCs/>
      <w:sz w:val="21"/>
      <w:szCs w:val="21"/>
    </w:rPr>
  </w:style>
  <w:style w:type="character" w:customStyle="1" w:styleId="TitleChar">
    <w:name w:val="Title Char"/>
    <w:basedOn w:val="a0"/>
    <w:uiPriority w:val="10"/>
    <w:rPr>
      <w:sz w:val="48"/>
      <w:szCs w:val="48"/>
    </w:rPr>
  </w:style>
  <w:style w:type="character" w:customStyle="1" w:styleId="SubtitleChar">
    <w:name w:val="Subtitle Char"/>
    <w:basedOn w:val="a0"/>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0"/>
    <w:uiPriority w:val="99"/>
  </w:style>
  <w:style w:type="character" w:customStyle="1" w:styleId="CaptionChar">
    <w:name w:val="Caption Char"/>
    <w:uiPriority w:val="99"/>
  </w:style>
  <w:style w:type="table" w:styleId="10">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0">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0">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21">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31">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42">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52">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styleId="61">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71">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12">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22">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32">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43">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53">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62">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72">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paragraph" w:styleId="TOC">
    <w:name w:val="TOC Heading"/>
    <w:uiPriority w:val="39"/>
    <w:unhideWhenUsed/>
  </w:style>
  <w:style w:type="paragraph" w:styleId="TOC7">
    <w:name w:val="toc 7"/>
    <w:basedOn w:val="a"/>
    <w:next w:val="a"/>
    <w:uiPriority w:val="39"/>
    <w:unhideWhenUsed/>
    <w:qFormat/>
    <w:pPr>
      <w:spacing w:after="57"/>
      <w:ind w:left="1701" w:firstLine="0"/>
    </w:pPr>
  </w:style>
  <w:style w:type="paragraph" w:styleId="a3">
    <w:name w:val="caption"/>
    <w:basedOn w:val="a"/>
    <w:next w:val="a"/>
    <w:uiPriority w:val="35"/>
    <w:semiHidden/>
    <w:unhideWhenUsed/>
    <w:qFormat/>
    <w:pPr>
      <w:spacing w:line="276" w:lineRule="auto"/>
    </w:pPr>
    <w:rPr>
      <w:b/>
      <w:bCs/>
      <w:color w:val="5B9BD5" w:themeColor="accent1"/>
      <w:sz w:val="18"/>
      <w:szCs w:val="18"/>
    </w:rPr>
  </w:style>
  <w:style w:type="paragraph" w:styleId="TOC5">
    <w:name w:val="toc 5"/>
    <w:basedOn w:val="a"/>
    <w:next w:val="a"/>
    <w:uiPriority w:val="39"/>
    <w:unhideWhenUsed/>
    <w:qFormat/>
    <w:pPr>
      <w:spacing w:after="57"/>
      <w:ind w:left="1134" w:firstLine="0"/>
    </w:pPr>
  </w:style>
  <w:style w:type="paragraph" w:styleId="TOC3">
    <w:name w:val="toc 3"/>
    <w:basedOn w:val="a"/>
    <w:next w:val="a"/>
    <w:uiPriority w:val="39"/>
    <w:unhideWhenUsed/>
    <w:qFormat/>
    <w:pPr>
      <w:spacing w:after="57"/>
      <w:ind w:left="567" w:firstLine="0"/>
    </w:pPr>
  </w:style>
  <w:style w:type="paragraph" w:styleId="TOC8">
    <w:name w:val="toc 8"/>
    <w:basedOn w:val="a"/>
    <w:next w:val="a"/>
    <w:uiPriority w:val="39"/>
    <w:unhideWhenUsed/>
    <w:qFormat/>
    <w:pPr>
      <w:spacing w:after="57"/>
      <w:ind w:left="1984" w:firstLine="0"/>
    </w:pPr>
  </w:style>
  <w:style w:type="paragraph" w:styleId="a4">
    <w:name w:val="endnote text"/>
    <w:basedOn w:val="a"/>
    <w:link w:val="a5"/>
    <w:uiPriority w:val="99"/>
    <w:semiHidden/>
    <w:unhideWhenUsed/>
    <w:qFormat/>
    <w:pPr>
      <w:spacing w:line="240" w:lineRule="auto"/>
    </w:pPr>
    <w:rPr>
      <w:sz w:val="20"/>
    </w:rPr>
  </w:style>
  <w:style w:type="paragraph" w:styleId="a6">
    <w:name w:val="footer"/>
    <w:basedOn w:val="a"/>
    <w:link w:val="a7"/>
    <w:uiPriority w:val="99"/>
    <w:unhideWhenUsed/>
    <w:qFormat/>
    <w:pPr>
      <w:tabs>
        <w:tab w:val="center" w:pos="7143"/>
        <w:tab w:val="right" w:pos="14287"/>
      </w:tabs>
      <w:spacing w:line="240" w:lineRule="auto"/>
    </w:pPr>
  </w:style>
  <w:style w:type="paragraph" w:styleId="a8">
    <w:name w:val="header"/>
    <w:basedOn w:val="a"/>
    <w:link w:val="a9"/>
    <w:uiPriority w:val="99"/>
    <w:unhideWhenUsed/>
    <w:qFormat/>
    <w:pPr>
      <w:tabs>
        <w:tab w:val="center" w:pos="7143"/>
        <w:tab w:val="right" w:pos="14287"/>
      </w:tabs>
      <w:spacing w:line="240" w:lineRule="auto"/>
    </w:pPr>
  </w:style>
  <w:style w:type="paragraph" w:styleId="TOC1">
    <w:name w:val="toc 1"/>
    <w:basedOn w:val="a"/>
    <w:next w:val="a"/>
    <w:uiPriority w:val="39"/>
    <w:unhideWhenUsed/>
    <w:qFormat/>
    <w:pPr>
      <w:spacing w:after="57"/>
      <w:ind w:firstLine="0"/>
    </w:pPr>
  </w:style>
  <w:style w:type="paragraph" w:styleId="TOC4">
    <w:name w:val="toc 4"/>
    <w:basedOn w:val="a"/>
    <w:next w:val="a"/>
    <w:uiPriority w:val="39"/>
    <w:unhideWhenUsed/>
    <w:qFormat/>
    <w:pPr>
      <w:spacing w:after="57"/>
      <w:ind w:left="850" w:firstLine="0"/>
    </w:pPr>
  </w:style>
  <w:style w:type="paragraph" w:styleId="aa">
    <w:name w:val="Subtitle"/>
    <w:basedOn w:val="a"/>
    <w:next w:val="a"/>
    <w:link w:val="ab"/>
    <w:uiPriority w:val="11"/>
    <w:qFormat/>
    <w:pPr>
      <w:spacing w:before="200" w:after="200"/>
    </w:pPr>
  </w:style>
  <w:style w:type="paragraph" w:styleId="ac">
    <w:name w:val="footnote text"/>
    <w:basedOn w:val="a"/>
    <w:link w:val="ad"/>
    <w:uiPriority w:val="99"/>
    <w:semiHidden/>
    <w:unhideWhenUsed/>
    <w:qFormat/>
    <w:pPr>
      <w:spacing w:after="40" w:line="240" w:lineRule="auto"/>
    </w:pPr>
    <w:rPr>
      <w:sz w:val="18"/>
    </w:rPr>
  </w:style>
  <w:style w:type="paragraph" w:styleId="TOC6">
    <w:name w:val="toc 6"/>
    <w:basedOn w:val="a"/>
    <w:next w:val="a"/>
    <w:uiPriority w:val="39"/>
    <w:unhideWhenUsed/>
    <w:qFormat/>
    <w:pPr>
      <w:spacing w:after="57"/>
      <w:ind w:left="1417" w:firstLine="0"/>
    </w:pPr>
  </w:style>
  <w:style w:type="paragraph" w:styleId="ae">
    <w:name w:val="table of figures"/>
    <w:basedOn w:val="a"/>
    <w:next w:val="a"/>
    <w:uiPriority w:val="99"/>
    <w:unhideWhenUsed/>
    <w:qFormat/>
  </w:style>
  <w:style w:type="paragraph" w:styleId="TOC2">
    <w:name w:val="toc 2"/>
    <w:basedOn w:val="a"/>
    <w:next w:val="a"/>
    <w:uiPriority w:val="39"/>
    <w:unhideWhenUsed/>
    <w:qFormat/>
    <w:pPr>
      <w:spacing w:after="57"/>
      <w:ind w:left="283" w:firstLine="0"/>
    </w:pPr>
  </w:style>
  <w:style w:type="paragraph" w:styleId="TOC9">
    <w:name w:val="toc 9"/>
    <w:basedOn w:val="a"/>
    <w:next w:val="a"/>
    <w:uiPriority w:val="39"/>
    <w:unhideWhenUsed/>
    <w:qFormat/>
    <w:pPr>
      <w:spacing w:after="57"/>
      <w:ind w:left="2268" w:firstLine="0"/>
    </w:p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Times New Roman"/>
    </w:rPr>
  </w:style>
  <w:style w:type="paragraph" w:styleId="af">
    <w:name w:val="Title"/>
    <w:basedOn w:val="a"/>
    <w:next w:val="a"/>
    <w:link w:val="af0"/>
    <w:uiPriority w:val="10"/>
    <w:qFormat/>
    <w:pPr>
      <w:spacing w:before="300" w:after="200"/>
      <w:contextualSpacing/>
    </w:pPr>
    <w:rPr>
      <w:sz w:val="48"/>
      <w:szCs w:val="48"/>
    </w:rPr>
  </w:style>
  <w:style w:type="table" w:styleId="af1">
    <w:name w:val="Table Grid"/>
    <w:basedOn w:val="a1"/>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2">
    <w:name w:val="endnote reference"/>
    <w:basedOn w:val="a0"/>
    <w:uiPriority w:val="99"/>
    <w:semiHidden/>
    <w:unhideWhenUsed/>
    <w:qFormat/>
    <w:rPr>
      <w:vertAlign w:val="superscript"/>
    </w:rPr>
  </w:style>
  <w:style w:type="character" w:styleId="af3">
    <w:name w:val="Hyperlink"/>
    <w:basedOn w:val="a0"/>
    <w:uiPriority w:val="99"/>
    <w:qFormat/>
    <w:rPr>
      <w:color w:val="0000FF"/>
      <w:u w:val="single"/>
    </w:rPr>
  </w:style>
  <w:style w:type="character" w:styleId="af4">
    <w:name w:val="footnote reference"/>
    <w:basedOn w:val="a0"/>
    <w:uiPriority w:val="99"/>
    <w:unhideWhenUsed/>
    <w:qFormat/>
    <w:rPr>
      <w:vertAlign w:val="superscript"/>
    </w:rPr>
  </w:style>
  <w:style w:type="character" w:customStyle="1" w:styleId="Heading1Char">
    <w:name w:val="Heading 1 Char"/>
    <w:basedOn w:val="a0"/>
    <w:uiPriority w:val="9"/>
    <w:qFormat/>
    <w:rPr>
      <w:rFonts w:ascii="Arial" w:eastAsia="Arial" w:hAnsi="Arial" w:cs="Arial"/>
      <w:sz w:val="40"/>
      <w:szCs w:val="40"/>
    </w:rPr>
  </w:style>
  <w:style w:type="character" w:customStyle="1" w:styleId="Heading2Char">
    <w:name w:val="Heading 2 Char"/>
    <w:basedOn w:val="a0"/>
    <w:uiPriority w:val="9"/>
    <w:qFormat/>
    <w:rPr>
      <w:rFonts w:ascii="Arial" w:eastAsia="Arial" w:hAnsi="Arial" w:cs="Arial"/>
      <w:sz w:val="34"/>
    </w:rPr>
  </w:style>
  <w:style w:type="character" w:customStyle="1" w:styleId="Heading3Char">
    <w:name w:val="Heading 3 Char"/>
    <w:basedOn w:val="a0"/>
    <w:uiPriority w:val="9"/>
    <w:qFormat/>
    <w:rPr>
      <w:rFonts w:ascii="Arial" w:eastAsia="Arial" w:hAnsi="Arial" w:cs="Arial"/>
      <w:sz w:val="30"/>
      <w:szCs w:val="30"/>
    </w:rPr>
  </w:style>
  <w:style w:type="character" w:customStyle="1" w:styleId="40">
    <w:name w:val="标题 4 字符"/>
    <w:basedOn w:val="a0"/>
    <w:link w:val="4"/>
    <w:uiPriority w:val="9"/>
    <w:qFormat/>
    <w:rPr>
      <w:rFonts w:ascii="Arial" w:eastAsia="Arial" w:hAnsi="Arial" w:cs="Arial"/>
      <w:b/>
      <w:bCs/>
      <w:sz w:val="26"/>
      <w:szCs w:val="26"/>
    </w:rPr>
  </w:style>
  <w:style w:type="character" w:customStyle="1" w:styleId="50">
    <w:name w:val="标题 5 字符"/>
    <w:basedOn w:val="a0"/>
    <w:link w:val="5"/>
    <w:uiPriority w:val="9"/>
    <w:qFormat/>
    <w:rPr>
      <w:rFonts w:ascii="Arial" w:eastAsia="Arial" w:hAnsi="Arial" w:cs="Arial"/>
      <w:b/>
      <w:bCs/>
      <w:sz w:val="24"/>
      <w:szCs w:val="24"/>
    </w:rPr>
  </w:style>
  <w:style w:type="character" w:customStyle="1" w:styleId="60">
    <w:name w:val="标题 6 字符"/>
    <w:basedOn w:val="a0"/>
    <w:link w:val="6"/>
    <w:uiPriority w:val="9"/>
    <w:qFormat/>
    <w:rPr>
      <w:rFonts w:ascii="Arial" w:eastAsia="Arial" w:hAnsi="Arial" w:cs="Arial"/>
      <w:b/>
      <w:bCs/>
      <w:sz w:val="22"/>
      <w:szCs w:val="22"/>
    </w:rPr>
  </w:style>
  <w:style w:type="character" w:customStyle="1" w:styleId="70">
    <w:name w:val="标题 7 字符"/>
    <w:basedOn w:val="a0"/>
    <w:link w:val="7"/>
    <w:uiPriority w:val="9"/>
    <w:qFormat/>
    <w:rPr>
      <w:rFonts w:ascii="Arial" w:eastAsia="Arial" w:hAnsi="Arial" w:cs="Arial"/>
      <w:b/>
      <w:bCs/>
      <w:i/>
      <w:iCs/>
      <w:sz w:val="22"/>
      <w:szCs w:val="22"/>
    </w:rPr>
  </w:style>
  <w:style w:type="character" w:customStyle="1" w:styleId="80">
    <w:name w:val="标题 8 字符"/>
    <w:basedOn w:val="a0"/>
    <w:link w:val="8"/>
    <w:uiPriority w:val="9"/>
    <w:qFormat/>
    <w:rPr>
      <w:rFonts w:ascii="Arial" w:eastAsia="Arial" w:hAnsi="Arial" w:cs="Arial"/>
      <w:i/>
      <w:iCs/>
      <w:sz w:val="22"/>
      <w:szCs w:val="22"/>
    </w:rPr>
  </w:style>
  <w:style w:type="character" w:customStyle="1" w:styleId="90">
    <w:name w:val="标题 9 字符"/>
    <w:basedOn w:val="a0"/>
    <w:link w:val="9"/>
    <w:uiPriority w:val="9"/>
    <w:qFormat/>
    <w:rPr>
      <w:rFonts w:ascii="Arial" w:eastAsia="Arial" w:hAnsi="Arial" w:cs="Arial"/>
      <w:i/>
      <w:iCs/>
      <w:sz w:val="21"/>
      <w:szCs w:val="21"/>
    </w:rPr>
  </w:style>
  <w:style w:type="paragraph" w:styleId="af5">
    <w:name w:val="List Paragraph"/>
    <w:basedOn w:val="a"/>
    <w:uiPriority w:val="34"/>
    <w:qFormat/>
    <w:pPr>
      <w:ind w:left="720"/>
      <w:contextualSpacing/>
    </w:pPr>
  </w:style>
  <w:style w:type="paragraph" w:styleId="af6">
    <w:name w:val="No Spacing"/>
    <w:uiPriority w:val="1"/>
    <w:qFormat/>
    <w:rPr>
      <w:lang w:val="zh-Hans"/>
    </w:rPr>
  </w:style>
  <w:style w:type="character" w:customStyle="1" w:styleId="af0">
    <w:name w:val="标题 字符"/>
    <w:basedOn w:val="a0"/>
    <w:link w:val="af"/>
    <w:uiPriority w:val="10"/>
    <w:qFormat/>
    <w:rPr>
      <w:sz w:val="48"/>
      <w:szCs w:val="48"/>
    </w:rPr>
  </w:style>
  <w:style w:type="character" w:customStyle="1" w:styleId="ab">
    <w:name w:val="副标题 字符"/>
    <w:basedOn w:val="a0"/>
    <w:link w:val="aa"/>
    <w:uiPriority w:val="11"/>
    <w:qFormat/>
    <w:rPr>
      <w:sz w:val="24"/>
      <w:szCs w:val="24"/>
    </w:rPr>
  </w:style>
  <w:style w:type="paragraph" w:styleId="af7">
    <w:name w:val="Quote"/>
    <w:basedOn w:val="a"/>
    <w:next w:val="a"/>
    <w:link w:val="af8"/>
    <w:uiPriority w:val="29"/>
    <w:qFormat/>
    <w:pPr>
      <w:ind w:left="720" w:right="720"/>
    </w:pPr>
    <w:rPr>
      <w:i/>
    </w:rPr>
  </w:style>
  <w:style w:type="character" w:customStyle="1" w:styleId="af8">
    <w:name w:val="引用 字符"/>
    <w:link w:val="af7"/>
    <w:uiPriority w:val="29"/>
    <w:qFormat/>
    <w:rPr>
      <w:i/>
    </w:rPr>
  </w:style>
  <w:style w:type="paragraph" w:styleId="af9">
    <w:name w:val="Intense Quote"/>
    <w:basedOn w:val="a"/>
    <w:next w:val="a"/>
    <w:link w:val="af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fa">
    <w:name w:val="明显引用 字符"/>
    <w:link w:val="af9"/>
    <w:uiPriority w:val="30"/>
    <w:qFormat/>
    <w:rPr>
      <w:i/>
    </w:rPr>
  </w:style>
  <w:style w:type="character" w:customStyle="1" w:styleId="a9">
    <w:name w:val="页眉 字符"/>
    <w:basedOn w:val="a0"/>
    <w:link w:val="a8"/>
    <w:uiPriority w:val="99"/>
    <w:qFormat/>
  </w:style>
  <w:style w:type="character" w:customStyle="1" w:styleId="FooterChar">
    <w:name w:val="Footer Char"/>
    <w:basedOn w:val="a0"/>
    <w:uiPriority w:val="99"/>
    <w:qFormat/>
  </w:style>
  <w:style w:type="character" w:customStyle="1" w:styleId="a7">
    <w:name w:val="页脚 字符"/>
    <w:link w:val="a6"/>
    <w:uiPriority w:val="99"/>
    <w:qFormat/>
  </w:style>
  <w:style w:type="table" w:customStyle="1" w:styleId="TableGridLight">
    <w:name w:val="Table Grid Light"/>
    <w:basedOn w:val="a1"/>
    <w:uiPriority w:val="59"/>
    <w:qFormat/>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110">
    <w:name w:val="无格式表格 11"/>
    <w:basedOn w:val="a1"/>
    <w:uiPriority w:val="59"/>
    <w:qFormat/>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210">
    <w:name w:val="无格式表格 21"/>
    <w:basedOn w:val="a1"/>
    <w:uiPriority w:val="59"/>
    <w:qFormat/>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0">
    <w:name w:val="无格式表格 31"/>
    <w:basedOn w:val="a1"/>
    <w:uiPriority w:val="99"/>
    <w:qFormat/>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410">
    <w:name w:val="无格式表格 41"/>
    <w:basedOn w:val="a1"/>
    <w:uiPriority w:val="99"/>
    <w:qFormat/>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510">
    <w:name w:val="无格式表格 51"/>
    <w:basedOn w:val="a1"/>
    <w:uiPriority w:val="99"/>
    <w:qFormat/>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111">
    <w:name w:val="网格表 1 浅色1"/>
    <w:basedOn w:val="a1"/>
    <w:uiPriority w:val="99"/>
    <w:qFormat/>
    <w:tblPr>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qFormat/>
    <w:tblPr>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qFormat/>
    <w:tblPr>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qFormat/>
    <w:tblPr>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qFormat/>
    <w:tblPr>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qFormat/>
    <w:tblPr>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qFormat/>
    <w:tblPr>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211">
    <w:name w:val="网格表 21"/>
    <w:basedOn w:val="a1"/>
    <w:uiPriority w:val="99"/>
    <w:qFormat/>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qFormat/>
    <w:tblPr>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qFormat/>
    <w:tblPr>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qFormat/>
    <w:tblPr>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qFormat/>
    <w:tblPr>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qFormat/>
    <w:tblPr>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qFormat/>
    <w:tblPr>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311">
    <w:name w:val="网格表 31"/>
    <w:basedOn w:val="a1"/>
    <w:uiPriority w:val="99"/>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qFormat/>
    <w:tblPr>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tblPr>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tblPr>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qFormat/>
    <w:tblPr>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qFormat/>
    <w:tblPr>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qFormat/>
    <w:tblPr>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411">
    <w:name w:val="网格表 41"/>
    <w:basedOn w:val="a1"/>
    <w:uiPriority w:val="59"/>
    <w:qFormat/>
    <w:tblPr>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qFormat/>
    <w:tblPr>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qFormat/>
    <w:tblPr>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qFormat/>
    <w:tblPr>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qFormat/>
    <w:tblPr>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qFormat/>
    <w:tblPr>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qFormat/>
    <w:tblPr>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511">
    <w:name w:val="网格表 5 深色1"/>
    <w:basedOn w:val="a1"/>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610">
    <w:name w:val="网格表 6 彩色1"/>
    <w:basedOn w:val="a1"/>
    <w:uiPriority w:val="99"/>
    <w:qFormat/>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rPr>
      <w:tblPr/>
      <w:tcPr>
        <w:tcBorders>
          <w:bottom w:val="single" w:sz="12" w:space="0" w:color="7F7F7F" w:themeColor="text1" w:themeTint="80"/>
        </w:tcBorders>
      </w:tcPr>
    </w:tblStylePr>
    <w:tblStylePr w:type="lastRow">
      <w:rPr>
        <w:b/>
        <w:color w:val="7F7F7F" w:themeColor="text1" w:themeTint="80"/>
      </w:rPr>
    </w:tblStylePr>
    <w:tblStylePr w:type="firstCol">
      <w:rPr>
        <w:b/>
        <w:color w:val="7F7F7F" w:themeColor="text1" w:themeTint="80"/>
      </w:rPr>
    </w:tblStylePr>
    <w:tblStylePr w:type="lastCol">
      <w:rPr>
        <w:b/>
        <w:color w:val="7F7F7F" w:themeColor="text1" w:themeTint="80"/>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sz w:val="22"/>
      </w:rPr>
      <w:tblPr/>
      <w:tcPr>
        <w:shd w:val="clear" w:color="CBCBCB" w:themeColor="text1" w:themeTint="34" w:fill="CBCBCB" w:themeFill="text1" w:themeFillTint="34"/>
      </w:tcPr>
    </w:tblStylePr>
    <w:tblStylePr w:type="band2Horz">
      <w:rPr>
        <w:rFonts w:ascii="Arial" w:hAnsi="Arial"/>
        <w:color w:val="7F7F7F" w:themeColor="text1" w:themeTint="80"/>
        <w:sz w:val="22"/>
      </w:rPr>
    </w:tblStylePr>
  </w:style>
  <w:style w:type="table" w:customStyle="1" w:styleId="GridTable6Colorful-Accent1">
    <w:name w:val="Grid Table 6 Colorful - Accent 1"/>
    <w:basedOn w:val="a1"/>
    <w:uiPriority w:val="99"/>
    <w:qFormat/>
    <w:tblPr>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rPr>
      <w:tblPr/>
      <w:tcPr>
        <w:tcBorders>
          <w:bottom w:val="single" w:sz="12" w:space="0" w:color="ACCCEA" w:themeColor="accent1" w:themeTint="80"/>
        </w:tcBorders>
      </w:tcPr>
    </w:tblStylePr>
    <w:tblStylePr w:type="lastRow">
      <w:rPr>
        <w:b/>
        <w:color w:val="ACCCEA" w:themeColor="accent1" w:themeTint="80"/>
      </w:rPr>
    </w:tblStylePr>
    <w:tblStylePr w:type="firstCol">
      <w:rPr>
        <w:b/>
        <w:color w:val="ACCCEA" w:themeColor="accent1" w:themeTint="80"/>
      </w:rPr>
    </w:tblStylePr>
    <w:tblStylePr w:type="lastCol">
      <w:rPr>
        <w:b/>
        <w:color w:val="ACCCEA" w:themeColor="accent1" w:themeTint="80"/>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sz w:val="22"/>
      </w:rPr>
      <w:tblPr/>
      <w:tcPr>
        <w:shd w:val="clear" w:color="DDEAF6" w:themeColor="accent1" w:themeTint="34" w:fill="DDEAF6" w:themeFill="accent1" w:themeFillTint="34"/>
      </w:tcPr>
    </w:tblStylePr>
    <w:tblStylePr w:type="band2Horz">
      <w:rPr>
        <w:rFonts w:ascii="Arial" w:hAnsi="Arial"/>
        <w:color w:val="ACCCEA" w:themeColor="accent1" w:themeTint="80"/>
        <w:sz w:val="22"/>
      </w:rPr>
    </w:tblStylePr>
  </w:style>
  <w:style w:type="table" w:customStyle="1" w:styleId="GridTable6Colorful-Accent2">
    <w:name w:val="Grid Table 6 Colorful - Accent 2"/>
    <w:basedOn w:val="a1"/>
    <w:uiPriority w:val="99"/>
    <w:qFormat/>
    <w:tblPr>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285" w:themeColor="accent2" w:themeTint="96"/>
      </w:rPr>
      <w:tblPr/>
      <w:tcPr>
        <w:tcBorders>
          <w:bottom w:val="single" w:sz="12" w:space="0" w:color="F4B184" w:themeColor="accent2" w:themeTint="97"/>
        </w:tcBorders>
      </w:tcPr>
    </w:tblStylePr>
    <w:tblStylePr w:type="lastRow">
      <w:rPr>
        <w:b/>
        <w:color w:val="F4B285" w:themeColor="accent2" w:themeTint="96"/>
      </w:rPr>
    </w:tblStylePr>
    <w:tblStylePr w:type="firstCol">
      <w:rPr>
        <w:b/>
        <w:color w:val="F4B285" w:themeColor="accent2" w:themeTint="96"/>
      </w:rPr>
    </w:tblStylePr>
    <w:tblStylePr w:type="lastCol">
      <w:rPr>
        <w:b/>
        <w:color w:val="F4B285" w:themeColor="accent2" w:themeTint="96"/>
      </w:rPr>
    </w:tblStylePr>
    <w:tblStylePr w:type="band1Vert">
      <w:tblPr/>
      <w:tcPr>
        <w:shd w:val="clear" w:color="FBE5D6" w:themeColor="accent2" w:themeTint="32" w:fill="FBE5D6" w:themeFill="accent2" w:themeFillTint="32"/>
      </w:tcPr>
    </w:tblStylePr>
    <w:tblStylePr w:type="band1Horz">
      <w:rPr>
        <w:rFonts w:ascii="Arial" w:hAnsi="Arial"/>
        <w:color w:val="F4B285" w:themeColor="accent2" w:themeTint="96"/>
        <w:sz w:val="22"/>
      </w:rPr>
      <w:tblPr/>
      <w:tcPr>
        <w:shd w:val="clear" w:color="FBE5D6" w:themeColor="accent2" w:themeTint="32" w:fill="FBE5D6" w:themeFill="accent2" w:themeFillTint="32"/>
      </w:tcPr>
    </w:tblStylePr>
    <w:tblStylePr w:type="band2Horz">
      <w:rPr>
        <w:rFonts w:ascii="Arial" w:hAnsi="Arial"/>
        <w:color w:val="F4B285" w:themeColor="accent2" w:themeTint="96"/>
        <w:sz w:val="22"/>
      </w:rPr>
    </w:tblStylePr>
  </w:style>
  <w:style w:type="table" w:customStyle="1" w:styleId="GridTable6Colorful-Accent3">
    <w:name w:val="Grid Table 6 Colorful - Accent 3"/>
    <w:basedOn w:val="a1"/>
    <w:uiPriority w:val="99"/>
    <w:qFormat/>
    <w:tblPr>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rPr>
      <w:tblPr/>
      <w:tcPr>
        <w:tcBorders>
          <w:bottom w:val="single" w:sz="12" w:space="0" w:color="A5A5A5" w:themeColor="accent3" w:themeTint="FE"/>
        </w:tcBorders>
      </w:tcPr>
    </w:tblStylePr>
    <w:tblStylePr w:type="lastRow">
      <w:rPr>
        <w:b/>
        <w:color w:val="A5A5A5" w:themeColor="accent3"/>
      </w:rPr>
    </w:tblStylePr>
    <w:tblStylePr w:type="firstCol">
      <w:rPr>
        <w:b/>
        <w:color w:val="A5A5A5" w:themeColor="accent3"/>
      </w:rPr>
    </w:tblStylePr>
    <w:tblStylePr w:type="lastCol">
      <w:rPr>
        <w:b/>
        <w:color w:val="A5A5A5" w:themeColor="accent3"/>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sz w:val="22"/>
      </w:rPr>
      <w:tblPr/>
      <w:tcPr>
        <w:shd w:val="clear" w:color="ECECEC" w:themeColor="accent3" w:themeTint="34" w:fill="ECECEC" w:themeFill="accent3" w:themeFillTint="34"/>
      </w:tcPr>
    </w:tblStylePr>
    <w:tblStylePr w:type="band2Horz">
      <w:rPr>
        <w:rFonts w:ascii="Arial" w:hAnsi="Arial"/>
        <w:color w:val="A5A5A5" w:themeColor="accent3"/>
        <w:sz w:val="22"/>
      </w:rPr>
    </w:tblStylePr>
  </w:style>
  <w:style w:type="table" w:customStyle="1" w:styleId="GridTable6Colorful-Accent4">
    <w:name w:val="Grid Table 6 Colorful - Accent 4"/>
    <w:basedOn w:val="a1"/>
    <w:uiPriority w:val="99"/>
    <w:qFormat/>
    <w:tblPr>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966" w:themeColor="accent4" w:themeTint="99"/>
      </w:rPr>
      <w:tblPr/>
      <w:tcPr>
        <w:tcBorders>
          <w:bottom w:val="single" w:sz="12" w:space="0" w:color="FFD865" w:themeColor="accent4" w:themeTint="9A"/>
        </w:tcBorders>
      </w:tcPr>
    </w:tblStylePr>
    <w:tblStylePr w:type="lastRow">
      <w:rPr>
        <w:b/>
        <w:color w:val="FFD966" w:themeColor="accent4" w:themeTint="99"/>
      </w:rPr>
    </w:tblStylePr>
    <w:tblStylePr w:type="firstCol">
      <w:rPr>
        <w:b/>
        <w:color w:val="FFD966" w:themeColor="accent4" w:themeTint="99"/>
      </w:rPr>
    </w:tblStylePr>
    <w:tblStylePr w:type="lastCol">
      <w:rPr>
        <w:b/>
        <w:color w:val="FFD966" w:themeColor="accent4" w:themeTint="99"/>
      </w:rPr>
    </w:tblStylePr>
    <w:tblStylePr w:type="band1Vert">
      <w:tblPr/>
      <w:tcPr>
        <w:shd w:val="clear" w:color="FFF2CB" w:themeColor="accent4" w:themeTint="34" w:fill="FFF2CB" w:themeFill="accent4" w:themeFillTint="34"/>
      </w:tcPr>
    </w:tblStylePr>
    <w:tblStylePr w:type="band1Horz">
      <w:rPr>
        <w:rFonts w:ascii="Arial" w:hAnsi="Arial"/>
        <w:color w:val="FFD966" w:themeColor="accent4" w:themeTint="99"/>
        <w:sz w:val="22"/>
      </w:rPr>
      <w:tblPr/>
      <w:tcPr>
        <w:shd w:val="clear" w:color="FFF2CB" w:themeColor="accent4" w:themeTint="34" w:fill="FFF2CB" w:themeFill="accent4" w:themeFillTint="34"/>
      </w:tcPr>
    </w:tblStylePr>
    <w:tblStylePr w:type="band2Horz">
      <w:rPr>
        <w:rFonts w:ascii="Arial" w:hAnsi="Arial"/>
        <w:color w:val="FFD966" w:themeColor="accent4" w:themeTint="99"/>
        <w:sz w:val="22"/>
      </w:rPr>
    </w:tblStylePr>
  </w:style>
  <w:style w:type="table" w:customStyle="1" w:styleId="GridTable6Colorful-Accent5">
    <w:name w:val="Grid Table 6 Colorful - Accent 5"/>
    <w:basedOn w:val="a1"/>
    <w:uiPriority w:val="99"/>
    <w:qFormat/>
    <w:tblPr>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44174" w:themeColor="accent5" w:themeShade="94"/>
      </w:rPr>
      <w:tblPr/>
      <w:tcPr>
        <w:tcBorders>
          <w:bottom w:val="single" w:sz="12" w:space="0" w:color="4472C4" w:themeColor="accent5"/>
        </w:tcBorders>
      </w:tcPr>
    </w:tblStylePr>
    <w:tblStylePr w:type="lastRow">
      <w:rPr>
        <w:b/>
        <w:color w:val="244174" w:themeColor="accent5" w:themeShade="94"/>
      </w:rPr>
    </w:tblStylePr>
    <w:tblStylePr w:type="firstCol">
      <w:rPr>
        <w:b/>
        <w:color w:val="244174" w:themeColor="accent5" w:themeShade="94"/>
      </w:rPr>
    </w:tblStylePr>
    <w:tblStylePr w:type="lastCol">
      <w:rPr>
        <w:b/>
        <w:color w:val="244174" w:themeColor="accent5" w:themeShade="94"/>
      </w:rPr>
    </w:tblStylePr>
    <w:tblStylePr w:type="band1Vert">
      <w:tblPr/>
      <w:tcPr>
        <w:shd w:val="clear" w:color="D8E2F3" w:themeColor="accent5" w:themeTint="34" w:fill="D8E2F3" w:themeFill="accent5" w:themeFillTint="34"/>
      </w:tcPr>
    </w:tblStylePr>
    <w:tblStylePr w:type="band1Horz">
      <w:rPr>
        <w:rFonts w:ascii="Arial" w:hAnsi="Arial"/>
        <w:color w:val="244174" w:themeColor="accent5" w:themeShade="94"/>
        <w:sz w:val="22"/>
      </w:rPr>
      <w:tblPr/>
      <w:tcPr>
        <w:shd w:val="clear" w:color="D8E2F3" w:themeColor="accent5" w:themeTint="34" w:fill="D8E2F3" w:themeFill="accent5" w:themeFillTint="34"/>
      </w:tcPr>
    </w:tblStylePr>
    <w:tblStylePr w:type="band2Horz">
      <w:rPr>
        <w:rFonts w:ascii="Arial" w:hAnsi="Arial"/>
        <w:color w:val="244174" w:themeColor="accent5" w:themeShade="94"/>
        <w:sz w:val="22"/>
      </w:rPr>
    </w:tblStylePr>
  </w:style>
  <w:style w:type="table" w:customStyle="1" w:styleId="GridTable6Colorful-Accent6">
    <w:name w:val="Grid Table 6 Colorful - Accent 6"/>
    <w:basedOn w:val="a1"/>
    <w:uiPriority w:val="99"/>
    <w:qFormat/>
    <w:tblPr>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4174" w:themeColor="accent5" w:themeShade="94"/>
      </w:rPr>
      <w:tblPr/>
      <w:tcPr>
        <w:tcBorders>
          <w:bottom w:val="single" w:sz="12" w:space="0" w:color="70AD47" w:themeColor="accent6"/>
        </w:tcBorders>
      </w:tcPr>
    </w:tblStylePr>
    <w:tblStylePr w:type="lastRow">
      <w:rPr>
        <w:b/>
        <w:color w:val="244174" w:themeColor="accent5" w:themeShade="94"/>
      </w:rPr>
    </w:tblStylePr>
    <w:tblStylePr w:type="firstCol">
      <w:rPr>
        <w:b/>
        <w:color w:val="244174" w:themeColor="accent5" w:themeShade="94"/>
      </w:rPr>
    </w:tblStylePr>
    <w:tblStylePr w:type="lastCol">
      <w:rPr>
        <w:b/>
        <w:color w:val="244174" w:themeColor="accent5" w:themeShade="94"/>
      </w:rPr>
    </w:tblStylePr>
    <w:tblStylePr w:type="band1Vert">
      <w:tblPr/>
      <w:tcPr>
        <w:shd w:val="clear" w:color="E1EFD8" w:themeColor="accent6" w:themeTint="34" w:fill="E1EFD8" w:themeFill="accent6" w:themeFillTint="34"/>
      </w:tcPr>
    </w:tblStylePr>
    <w:tblStylePr w:type="band1Horz">
      <w:rPr>
        <w:rFonts w:ascii="Arial" w:hAnsi="Arial"/>
        <w:color w:val="244174" w:themeColor="accent5" w:themeShade="94"/>
        <w:sz w:val="22"/>
      </w:rPr>
      <w:tblPr/>
      <w:tcPr>
        <w:shd w:val="clear" w:color="E1EFD8" w:themeColor="accent6" w:themeTint="34" w:fill="E1EFD8" w:themeFill="accent6" w:themeFillTint="34"/>
      </w:tcPr>
    </w:tblStylePr>
    <w:tblStylePr w:type="band2Horz">
      <w:rPr>
        <w:rFonts w:ascii="Arial" w:hAnsi="Arial"/>
        <w:color w:val="244174" w:themeColor="accent5" w:themeShade="94"/>
        <w:sz w:val="22"/>
      </w:rPr>
    </w:tblStylePr>
  </w:style>
  <w:style w:type="table" w:customStyle="1" w:styleId="710">
    <w:name w:val="网格表 7 彩色1"/>
    <w:basedOn w:val="a1"/>
    <w:uiPriority w:val="99"/>
    <w:qFormat/>
    <w:tblPr>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sz w:val="22"/>
      </w:rPr>
      <w:tblPr/>
      <w:tcPr>
        <w:shd w:val="clear" w:color="F2F2F2" w:themeColor="text1" w:themeTint="0D" w:fill="F2F2F2" w:themeFill="text1" w:themeFillTint="0D"/>
      </w:tcPr>
    </w:tblStylePr>
    <w:tblStylePr w:type="band2Horz">
      <w:rPr>
        <w:rFonts w:ascii="Arial" w:hAnsi="Arial"/>
        <w:color w:val="7F7F7F" w:themeColor="text1" w:themeTint="80"/>
        <w:sz w:val="22"/>
      </w:rPr>
    </w:tblStylePr>
  </w:style>
  <w:style w:type="table" w:customStyle="1" w:styleId="GridTable7Colorful-Accent1">
    <w:name w:val="Grid Table 7 Colorful - Accent 1"/>
    <w:basedOn w:val="a1"/>
    <w:uiPriority w:val="99"/>
    <w:qFormat/>
    <w:tblPr>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sz w:val="22"/>
      </w:rPr>
      <w:tblPr/>
      <w:tcPr>
        <w:shd w:val="clear" w:color="DDEAF6" w:themeColor="accent1" w:themeTint="34" w:fill="DDEAF6" w:themeFill="accent1" w:themeFillTint="34"/>
      </w:tcPr>
    </w:tblStylePr>
    <w:tblStylePr w:type="band2Horz">
      <w:rPr>
        <w:rFonts w:ascii="Arial" w:hAnsi="Arial"/>
        <w:color w:val="ACCCEA" w:themeColor="accent1" w:themeTint="80"/>
        <w:sz w:val="22"/>
      </w:rPr>
    </w:tblStylePr>
  </w:style>
  <w:style w:type="table" w:customStyle="1" w:styleId="GridTable7Colorful-Accent2">
    <w:name w:val="Grid Table 7 Colorful - Accent 2"/>
    <w:basedOn w:val="a1"/>
    <w:uiPriority w:val="99"/>
    <w:qFormat/>
    <w:tblPr>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285" w:themeColor="accent2" w:themeTint="96"/>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285" w:themeColor="accent2" w:themeTint="96"/>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285" w:themeColor="accent2" w:themeTint="96"/>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285" w:themeColor="accent2" w:themeTint="96"/>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285" w:themeColor="accent2" w:themeTint="96"/>
        <w:sz w:val="22"/>
      </w:rPr>
      <w:tblPr/>
      <w:tcPr>
        <w:shd w:val="clear" w:color="FBE5D6" w:themeColor="accent2" w:themeTint="32" w:fill="FBE5D6" w:themeFill="accent2" w:themeFillTint="32"/>
      </w:tcPr>
    </w:tblStylePr>
    <w:tblStylePr w:type="band2Horz">
      <w:rPr>
        <w:rFonts w:ascii="Arial" w:hAnsi="Arial"/>
        <w:color w:val="F4B285" w:themeColor="accent2" w:themeTint="96"/>
        <w:sz w:val="22"/>
      </w:rPr>
    </w:tblStylePr>
  </w:style>
  <w:style w:type="table" w:customStyle="1" w:styleId="GridTable7Colorful-Accent3">
    <w:name w:val="Grid Table 7 Colorful - Accent 3"/>
    <w:basedOn w:val="a1"/>
    <w:uiPriority w:val="99"/>
    <w:qFormat/>
    <w:tblPr>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sz w:val="22"/>
      </w:rPr>
      <w:tblPr/>
      <w:tcPr>
        <w:shd w:val="clear" w:color="ECECEC" w:themeColor="accent3" w:themeTint="34" w:fill="ECECEC" w:themeFill="accent3" w:themeFillTint="34"/>
      </w:tcPr>
    </w:tblStylePr>
    <w:tblStylePr w:type="band2Horz">
      <w:rPr>
        <w:rFonts w:ascii="Arial" w:hAnsi="Arial"/>
        <w:color w:val="A5A5A5" w:themeColor="accent3"/>
        <w:sz w:val="22"/>
      </w:rPr>
    </w:tblStylePr>
  </w:style>
  <w:style w:type="table" w:customStyle="1" w:styleId="GridTable7Colorful-Accent4">
    <w:name w:val="Grid Table 7 Colorful - Accent 4"/>
    <w:basedOn w:val="a1"/>
    <w:uiPriority w:val="99"/>
    <w:qFormat/>
    <w:tblPr>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966" w:themeColor="accent4" w:themeTint="99"/>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966" w:themeColor="accent4" w:themeTint="99"/>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966" w:themeColor="accent4" w:themeTint="99"/>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966" w:themeColor="accent4" w:themeTint="99"/>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966" w:themeColor="accent4" w:themeTint="99"/>
        <w:sz w:val="22"/>
      </w:rPr>
      <w:tblPr/>
      <w:tcPr>
        <w:shd w:val="clear" w:color="FFF2CB" w:themeColor="accent4" w:themeTint="34" w:fill="FFF2CB" w:themeFill="accent4" w:themeFillTint="34"/>
      </w:tcPr>
    </w:tblStylePr>
    <w:tblStylePr w:type="band2Horz">
      <w:rPr>
        <w:rFonts w:ascii="Arial" w:hAnsi="Arial"/>
        <w:color w:val="FFD966" w:themeColor="accent4" w:themeTint="99"/>
        <w:sz w:val="22"/>
      </w:rPr>
    </w:tblStylePr>
  </w:style>
  <w:style w:type="table" w:customStyle="1" w:styleId="GridTable7Colorful-Accent5">
    <w:name w:val="Grid Table 7 Colorful - Accent 5"/>
    <w:basedOn w:val="a1"/>
    <w:uiPriority w:val="99"/>
    <w:qFormat/>
    <w:tblPr>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44174" w:themeColor="accent5" w:themeShade="94"/>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44174" w:themeColor="accent5" w:themeShade="94"/>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4174" w:themeColor="accent5" w:themeShade="94"/>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44174" w:themeColor="accent5" w:themeShade="94"/>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44174" w:themeColor="accent5" w:themeShade="94"/>
        <w:sz w:val="22"/>
      </w:rPr>
      <w:tblPr/>
      <w:tcPr>
        <w:shd w:val="clear" w:color="D8E2F3" w:themeColor="accent5" w:themeTint="34" w:fill="D8E2F3" w:themeFill="accent5" w:themeFillTint="34"/>
      </w:tcPr>
    </w:tblStylePr>
    <w:tblStylePr w:type="band2Horz">
      <w:rPr>
        <w:rFonts w:ascii="Arial" w:hAnsi="Arial"/>
        <w:color w:val="244174" w:themeColor="accent5" w:themeShade="94"/>
        <w:sz w:val="22"/>
      </w:rPr>
    </w:tblStylePr>
  </w:style>
  <w:style w:type="table" w:customStyle="1" w:styleId="GridTable7Colorful-Accent6">
    <w:name w:val="Grid Table 7 Colorful - Accent 6"/>
    <w:basedOn w:val="a1"/>
    <w:uiPriority w:val="99"/>
    <w:qFormat/>
    <w:tblPr>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06429" w:themeColor="accent6" w:themeShade="94"/>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06429" w:themeColor="accent6" w:themeShade="94"/>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06429" w:themeColor="accent6" w:themeShade="94"/>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06429" w:themeColor="accent6" w:themeShade="94"/>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06429" w:themeColor="accent6" w:themeShade="94"/>
        <w:sz w:val="22"/>
      </w:rPr>
      <w:tblPr/>
      <w:tcPr>
        <w:shd w:val="clear" w:color="E1EFD8" w:themeColor="accent6" w:themeTint="34" w:fill="E1EFD8" w:themeFill="accent6" w:themeFillTint="34"/>
      </w:tcPr>
    </w:tblStylePr>
    <w:tblStylePr w:type="band2Horz">
      <w:rPr>
        <w:rFonts w:ascii="Arial" w:hAnsi="Arial"/>
        <w:color w:val="406429" w:themeColor="accent6" w:themeShade="94"/>
        <w:sz w:val="22"/>
      </w:rPr>
    </w:tblStylePr>
  </w:style>
  <w:style w:type="table" w:customStyle="1" w:styleId="112">
    <w:name w:val="清单表 1 浅色1"/>
    <w:basedOn w:val="a1"/>
    <w:uiPriority w:val="99"/>
    <w:qFormat/>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qFormat/>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qFormat/>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qFormat/>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qFormat/>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qFormat/>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qFormat/>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212">
    <w:name w:val="清单表 21"/>
    <w:basedOn w:val="a1"/>
    <w:uiPriority w:val="99"/>
    <w:tblPr>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qFormat/>
    <w:tblPr>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tblPr>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qFormat/>
    <w:tblPr>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qFormat/>
    <w:tblPr>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tblPr>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tblPr>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312">
    <w:name w:val="清单表 31"/>
    <w:basedOn w:val="a1"/>
    <w:uiPriority w:val="99"/>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qFormat/>
    <w:tblPr>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qFormat/>
    <w:tblPr>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qFormat/>
    <w:tblPr>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tblPr>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tblPr>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412">
    <w:name w:val="清单表 41"/>
    <w:basedOn w:val="a1"/>
    <w:uiPriority w:val="9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qFormat/>
    <w:tblPr>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tblPr>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tblPr>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tblPr>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qFormat/>
    <w:tblPr>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qFormat/>
    <w:tblPr>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512">
    <w:name w:val="清单表 5 深色1"/>
    <w:basedOn w:val="a1"/>
    <w:uiPriority w:val="99"/>
    <w:qFormat/>
    <w:tblPr>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qFormat/>
    <w:tblPr>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qFormat/>
    <w:tblPr>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qFormat/>
    <w:tblPr>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qFormat/>
    <w:tblPr>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tblPr>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qFormat/>
    <w:tblPr>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611">
    <w:name w:val="清单表 6 彩色1"/>
    <w:basedOn w:val="a1"/>
    <w:uiPriority w:val="99"/>
    <w:tblPr>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Borders>
        <w:top w:val="single" w:sz="4" w:space="0" w:color="5B9BD5" w:themeColor="accent1"/>
        <w:bottom w:val="single" w:sz="4" w:space="0" w:color="5B9BD5" w:themeColor="accent1"/>
      </w:tblBorders>
    </w:tblPr>
    <w:tblStylePr w:type="firstRow">
      <w:rPr>
        <w:b/>
        <w:color w:val="245A8C" w:themeColor="accent1" w:themeShade="94"/>
      </w:rPr>
      <w:tblPr/>
      <w:tcPr>
        <w:tcBorders>
          <w:bottom w:val="single" w:sz="4" w:space="0" w:color="5B9BD5" w:themeColor="accent1"/>
        </w:tcBorders>
      </w:tcPr>
    </w:tblStylePr>
    <w:tblStylePr w:type="lastRow">
      <w:rPr>
        <w:b/>
        <w:color w:val="245A8C" w:themeColor="accent1" w:themeShade="94"/>
      </w:rPr>
      <w:tblPr/>
      <w:tcPr>
        <w:tcBorders>
          <w:top w:val="single" w:sz="4" w:space="0" w:color="5B9BD5" w:themeColor="accent1"/>
        </w:tcBorders>
      </w:tcPr>
    </w:tblStylePr>
    <w:tblStylePr w:type="firstCol">
      <w:rPr>
        <w:b/>
        <w:color w:val="245A8C" w:themeColor="accent1" w:themeShade="94"/>
      </w:rPr>
    </w:tblStylePr>
    <w:tblStylePr w:type="lastCol">
      <w:rPr>
        <w:b/>
        <w:color w:val="245A8C" w:themeColor="accent1" w:themeShade="94"/>
      </w:rPr>
    </w:tblStylePr>
    <w:tblStylePr w:type="band1Vert">
      <w:tblPr/>
      <w:tcPr>
        <w:shd w:val="clear" w:color="D5E5F4" w:themeColor="accent1" w:themeTint="40" w:fill="D5E5F4" w:themeFill="accent1" w:themeFillTint="40"/>
      </w:tcPr>
    </w:tblStylePr>
    <w:tblStylePr w:type="band1Horz">
      <w:rPr>
        <w:rFonts w:ascii="Arial" w:hAnsi="Arial"/>
        <w:color w:val="245A8C" w:themeColor="accent1" w:themeShade="94"/>
        <w:sz w:val="22"/>
      </w:rPr>
      <w:tblPr/>
      <w:tcPr>
        <w:shd w:val="clear" w:color="D5E5F4" w:themeColor="accent1" w:themeTint="40" w:fill="D5E5F4" w:themeFill="accent1" w:themeFillTint="40"/>
      </w:tcPr>
    </w:tblStylePr>
    <w:tblStylePr w:type="band2Horz">
      <w:rPr>
        <w:rFonts w:ascii="Arial" w:hAnsi="Arial"/>
        <w:color w:val="245A8C" w:themeColor="accent1" w:themeShade="94"/>
        <w:sz w:val="22"/>
      </w:rPr>
    </w:tblStylePr>
  </w:style>
  <w:style w:type="table" w:customStyle="1" w:styleId="ListTable6Colorful-Accent2">
    <w:name w:val="List Table 6 Colorful - Accent 2"/>
    <w:basedOn w:val="a1"/>
    <w:uiPriority w:val="99"/>
    <w:tblPr>
      <w:tblBorders>
        <w:top w:val="single" w:sz="4" w:space="0" w:color="F4B184" w:themeColor="accent2" w:themeTint="97"/>
        <w:bottom w:val="single" w:sz="4" w:space="0" w:color="F4B184" w:themeColor="accent2" w:themeTint="97"/>
      </w:tblBorders>
    </w:tblPr>
    <w:tblStylePr w:type="firstRow">
      <w:rPr>
        <w:b/>
        <w:color w:val="F4B285" w:themeColor="accent2" w:themeTint="96"/>
      </w:rPr>
      <w:tblPr/>
      <w:tcPr>
        <w:tcBorders>
          <w:bottom w:val="single" w:sz="4" w:space="0" w:color="F4B184" w:themeColor="accent2" w:themeTint="97"/>
        </w:tcBorders>
      </w:tcPr>
    </w:tblStylePr>
    <w:tblStylePr w:type="lastRow">
      <w:rPr>
        <w:b/>
        <w:color w:val="F4B285" w:themeColor="accent2" w:themeTint="96"/>
      </w:rPr>
      <w:tblPr/>
      <w:tcPr>
        <w:tcBorders>
          <w:top w:val="single" w:sz="4" w:space="0" w:color="F4B184" w:themeColor="accent2" w:themeTint="97"/>
        </w:tcBorders>
      </w:tcPr>
    </w:tblStylePr>
    <w:tblStylePr w:type="firstCol">
      <w:rPr>
        <w:b/>
        <w:color w:val="F4B285" w:themeColor="accent2" w:themeTint="96"/>
      </w:rPr>
    </w:tblStylePr>
    <w:tblStylePr w:type="lastCol">
      <w:rPr>
        <w:b/>
        <w:color w:val="F4B285" w:themeColor="accent2" w:themeTint="96"/>
      </w:rPr>
    </w:tblStylePr>
    <w:tblStylePr w:type="band1Vert">
      <w:tblPr/>
      <w:tcPr>
        <w:shd w:val="clear" w:color="FADECB" w:themeColor="accent2" w:themeTint="40" w:fill="FADECB" w:themeFill="accent2" w:themeFillTint="40"/>
      </w:tcPr>
    </w:tblStylePr>
    <w:tblStylePr w:type="band1Horz">
      <w:rPr>
        <w:rFonts w:ascii="Arial" w:hAnsi="Arial"/>
        <w:color w:val="F4B285" w:themeColor="accent2" w:themeTint="96"/>
        <w:sz w:val="22"/>
      </w:rPr>
      <w:tblPr/>
      <w:tcPr>
        <w:shd w:val="clear" w:color="FADECB" w:themeColor="accent2" w:themeTint="40" w:fill="FADECB" w:themeFill="accent2" w:themeFillTint="40"/>
      </w:tcPr>
    </w:tblStylePr>
    <w:tblStylePr w:type="band2Horz">
      <w:rPr>
        <w:rFonts w:ascii="Arial" w:hAnsi="Arial"/>
        <w:color w:val="F4B285" w:themeColor="accent2" w:themeTint="96"/>
        <w:sz w:val="22"/>
      </w:rPr>
    </w:tblStylePr>
  </w:style>
  <w:style w:type="table" w:customStyle="1" w:styleId="ListTable6Colorful-Accent3">
    <w:name w:val="List Table 6 Colorful - Accent 3"/>
    <w:basedOn w:val="a1"/>
    <w:uiPriority w:val="99"/>
    <w:tblPr>
      <w:tblBorders>
        <w:top w:val="single" w:sz="4" w:space="0" w:color="C9C9C9" w:themeColor="accent3" w:themeTint="98"/>
        <w:bottom w:val="single" w:sz="4" w:space="0" w:color="C9C9C9" w:themeColor="accent3" w:themeTint="98"/>
      </w:tblBorders>
    </w:tblPr>
    <w:tblStylePr w:type="firstRow">
      <w:rPr>
        <w:b/>
        <w:color w:val="C9C9C9" w:themeColor="accent3" w:themeTint="99"/>
      </w:rPr>
      <w:tblPr/>
      <w:tcPr>
        <w:tcBorders>
          <w:bottom w:val="single" w:sz="4" w:space="0" w:color="C9C9C9" w:themeColor="accent3" w:themeTint="98"/>
        </w:tcBorders>
      </w:tcPr>
    </w:tblStylePr>
    <w:tblStylePr w:type="lastRow">
      <w:rPr>
        <w:b/>
        <w:color w:val="C9C9C9" w:themeColor="accent3" w:themeTint="99"/>
      </w:rPr>
      <w:tblPr/>
      <w:tcPr>
        <w:tcBorders>
          <w:top w:val="single" w:sz="4" w:space="0" w:color="C9C9C9" w:themeColor="accent3" w:themeTint="98"/>
        </w:tcBorders>
      </w:tcPr>
    </w:tblStylePr>
    <w:tblStylePr w:type="firstCol">
      <w:rPr>
        <w:b/>
        <w:color w:val="C9C9C9" w:themeColor="accent3" w:themeTint="99"/>
      </w:rPr>
    </w:tblStylePr>
    <w:tblStylePr w:type="lastCol">
      <w:rPr>
        <w:b/>
        <w:color w:val="C9C9C9" w:themeColor="accent3" w:themeTint="99"/>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9"/>
        <w:sz w:val="22"/>
      </w:rPr>
      <w:tblPr/>
      <w:tcPr>
        <w:shd w:val="clear" w:color="E8E8E8" w:themeColor="accent3" w:themeTint="40" w:fill="E8E8E8" w:themeFill="accent3" w:themeFillTint="40"/>
      </w:tcPr>
    </w:tblStylePr>
    <w:tblStylePr w:type="band2Horz">
      <w:rPr>
        <w:rFonts w:ascii="Arial" w:hAnsi="Arial"/>
        <w:color w:val="C9C9C9" w:themeColor="accent3" w:themeTint="99"/>
        <w:sz w:val="22"/>
      </w:rPr>
    </w:tblStylePr>
  </w:style>
  <w:style w:type="table" w:customStyle="1" w:styleId="ListTable6Colorful-Accent4">
    <w:name w:val="List Table 6 Colorful - Accent 4"/>
    <w:basedOn w:val="a1"/>
    <w:uiPriority w:val="99"/>
    <w:tblPr>
      <w:tblBorders>
        <w:top w:val="single" w:sz="4" w:space="0" w:color="FFD865" w:themeColor="accent4" w:themeTint="9A"/>
        <w:bottom w:val="single" w:sz="4" w:space="0" w:color="FFD865" w:themeColor="accent4" w:themeTint="9A"/>
      </w:tblBorders>
    </w:tblPr>
    <w:tblStylePr w:type="firstRow">
      <w:rPr>
        <w:b/>
        <w:color w:val="FFD966" w:themeColor="accent4" w:themeTint="99"/>
      </w:rPr>
      <w:tblPr/>
      <w:tcPr>
        <w:tcBorders>
          <w:bottom w:val="single" w:sz="4" w:space="0" w:color="FFD865" w:themeColor="accent4" w:themeTint="9A"/>
        </w:tcBorders>
      </w:tcPr>
    </w:tblStylePr>
    <w:tblStylePr w:type="lastRow">
      <w:rPr>
        <w:b/>
        <w:color w:val="FFD966" w:themeColor="accent4" w:themeTint="99"/>
      </w:rPr>
      <w:tblPr/>
      <w:tcPr>
        <w:tcBorders>
          <w:top w:val="single" w:sz="4" w:space="0" w:color="FFD865" w:themeColor="accent4" w:themeTint="9A"/>
        </w:tcBorders>
      </w:tcPr>
    </w:tblStylePr>
    <w:tblStylePr w:type="firstCol">
      <w:rPr>
        <w:b/>
        <w:color w:val="FFD966" w:themeColor="accent4" w:themeTint="99"/>
      </w:rPr>
    </w:tblStylePr>
    <w:tblStylePr w:type="lastCol">
      <w:rPr>
        <w:b/>
        <w:color w:val="FFD966" w:themeColor="accent4" w:themeTint="99"/>
      </w:rPr>
    </w:tblStylePr>
    <w:tblStylePr w:type="band1Vert">
      <w:tblPr/>
      <w:tcPr>
        <w:shd w:val="clear" w:color="FFEFBF" w:themeColor="accent4" w:themeTint="40" w:fill="FFEFBF" w:themeFill="accent4" w:themeFillTint="40"/>
      </w:tcPr>
    </w:tblStylePr>
    <w:tblStylePr w:type="band1Horz">
      <w:rPr>
        <w:rFonts w:ascii="Arial" w:hAnsi="Arial"/>
        <w:color w:val="FFD966" w:themeColor="accent4" w:themeTint="99"/>
        <w:sz w:val="22"/>
      </w:rPr>
      <w:tblPr/>
      <w:tcPr>
        <w:shd w:val="clear" w:color="FFEFBF" w:themeColor="accent4" w:themeTint="40" w:fill="FFEFBF" w:themeFill="accent4" w:themeFillTint="40"/>
      </w:tcPr>
    </w:tblStylePr>
    <w:tblStylePr w:type="band2Horz">
      <w:rPr>
        <w:rFonts w:ascii="Arial" w:hAnsi="Arial"/>
        <w:color w:val="FFD966" w:themeColor="accent4" w:themeTint="99"/>
        <w:sz w:val="22"/>
      </w:rPr>
    </w:tblStylePr>
  </w:style>
  <w:style w:type="table" w:customStyle="1" w:styleId="ListTable6Colorful-Accent5">
    <w:name w:val="List Table 6 Colorful - Accent 5"/>
    <w:basedOn w:val="a1"/>
    <w:uiPriority w:val="99"/>
    <w:tblPr>
      <w:tblBorders>
        <w:top w:val="single" w:sz="4" w:space="0" w:color="8DA9DB" w:themeColor="accent5" w:themeTint="9A"/>
        <w:bottom w:val="single" w:sz="4" w:space="0" w:color="8DA9DB" w:themeColor="accent5" w:themeTint="9A"/>
      </w:tblBorders>
    </w:tblPr>
    <w:tblStylePr w:type="firstRow">
      <w:rPr>
        <w:b/>
        <w:color w:val="8EAADB" w:themeColor="accent5" w:themeTint="99"/>
      </w:rPr>
      <w:tblPr/>
      <w:tcPr>
        <w:tcBorders>
          <w:bottom w:val="single" w:sz="4" w:space="0" w:color="8DA9DB" w:themeColor="accent5" w:themeTint="9A"/>
        </w:tcBorders>
      </w:tcPr>
    </w:tblStylePr>
    <w:tblStylePr w:type="lastRow">
      <w:rPr>
        <w:b/>
        <w:color w:val="8EAADB" w:themeColor="accent5" w:themeTint="99"/>
      </w:rPr>
      <w:tblPr/>
      <w:tcPr>
        <w:tcBorders>
          <w:top w:val="single" w:sz="4" w:space="0" w:color="8DA9DB" w:themeColor="accent5" w:themeTint="9A"/>
        </w:tcBorders>
      </w:tcPr>
    </w:tblStylePr>
    <w:tblStylePr w:type="firstCol">
      <w:rPr>
        <w:b/>
        <w:color w:val="8EAADB" w:themeColor="accent5" w:themeTint="99"/>
      </w:rPr>
    </w:tblStylePr>
    <w:tblStylePr w:type="lastCol">
      <w:rPr>
        <w:b/>
        <w:color w:val="8EAADB" w:themeColor="accent5" w:themeTint="99"/>
      </w:rPr>
    </w:tblStylePr>
    <w:tblStylePr w:type="band1Vert">
      <w:tblPr/>
      <w:tcPr>
        <w:shd w:val="clear" w:color="CFDBF0" w:themeColor="accent5" w:themeTint="40" w:fill="CFDBF0" w:themeFill="accent5" w:themeFillTint="40"/>
      </w:tcPr>
    </w:tblStylePr>
    <w:tblStylePr w:type="band1Horz">
      <w:rPr>
        <w:rFonts w:ascii="Arial" w:hAnsi="Arial"/>
        <w:color w:val="8EAADB" w:themeColor="accent5" w:themeTint="99"/>
        <w:sz w:val="22"/>
      </w:rPr>
      <w:tblPr/>
      <w:tcPr>
        <w:shd w:val="clear" w:color="CFDBF0" w:themeColor="accent5" w:themeTint="40" w:fill="CFDBF0" w:themeFill="accent5" w:themeFillTint="40"/>
      </w:tcPr>
    </w:tblStylePr>
    <w:tblStylePr w:type="band2Horz">
      <w:rPr>
        <w:rFonts w:ascii="Arial" w:hAnsi="Arial"/>
        <w:color w:val="8EAADB" w:themeColor="accent5" w:themeTint="99"/>
        <w:sz w:val="22"/>
      </w:rPr>
    </w:tblStylePr>
  </w:style>
  <w:style w:type="table" w:customStyle="1" w:styleId="ListTable6Colorful-Accent6">
    <w:name w:val="List Table 6 Colorful - Accent 6"/>
    <w:basedOn w:val="a1"/>
    <w:uiPriority w:val="99"/>
    <w:qFormat/>
    <w:tblPr>
      <w:tblBorders>
        <w:top w:val="single" w:sz="4" w:space="0" w:color="A9D08E" w:themeColor="accent6" w:themeTint="98"/>
        <w:bottom w:val="single" w:sz="4" w:space="0" w:color="A9D08E" w:themeColor="accent6" w:themeTint="98"/>
      </w:tblBorders>
    </w:tblPr>
    <w:tblStylePr w:type="firstRow">
      <w:rPr>
        <w:b/>
        <w:color w:val="A8D08D" w:themeColor="accent6" w:themeTint="99"/>
      </w:rPr>
      <w:tblPr/>
      <w:tcPr>
        <w:tcBorders>
          <w:bottom w:val="single" w:sz="4" w:space="0" w:color="A9D08E" w:themeColor="accent6" w:themeTint="98"/>
        </w:tcBorders>
      </w:tcPr>
    </w:tblStylePr>
    <w:tblStylePr w:type="lastRow">
      <w:rPr>
        <w:b/>
        <w:color w:val="A8D08D" w:themeColor="accent6" w:themeTint="99"/>
      </w:rPr>
      <w:tblPr/>
      <w:tcPr>
        <w:tcBorders>
          <w:top w:val="single" w:sz="4" w:space="0" w:color="A9D08E" w:themeColor="accent6" w:themeTint="98"/>
        </w:tcBorders>
      </w:tcPr>
    </w:tblStylePr>
    <w:tblStylePr w:type="firstCol">
      <w:rPr>
        <w:b/>
        <w:color w:val="A8D08D" w:themeColor="accent6" w:themeTint="99"/>
      </w:rPr>
    </w:tblStylePr>
    <w:tblStylePr w:type="lastCol">
      <w:rPr>
        <w:b/>
        <w:color w:val="A8D08D" w:themeColor="accent6" w:themeTint="99"/>
      </w:rPr>
    </w:tblStylePr>
    <w:tblStylePr w:type="band1Vert">
      <w:tblPr/>
      <w:tcPr>
        <w:shd w:val="clear" w:color="DAEBCF" w:themeColor="accent6" w:themeTint="40" w:fill="DAEBCF" w:themeFill="accent6" w:themeFillTint="40"/>
      </w:tcPr>
    </w:tblStylePr>
    <w:tblStylePr w:type="band1Horz">
      <w:rPr>
        <w:rFonts w:ascii="Arial" w:hAnsi="Arial"/>
        <w:color w:val="A8D08D" w:themeColor="accent6" w:themeTint="99"/>
        <w:sz w:val="22"/>
      </w:rPr>
      <w:tblPr/>
      <w:tcPr>
        <w:shd w:val="clear" w:color="DAEBCF" w:themeColor="accent6" w:themeTint="40" w:fill="DAEBCF" w:themeFill="accent6" w:themeFillTint="40"/>
      </w:tcPr>
    </w:tblStylePr>
    <w:tblStylePr w:type="band2Horz">
      <w:rPr>
        <w:rFonts w:ascii="Arial" w:hAnsi="Arial"/>
        <w:color w:val="A8D08D" w:themeColor="accent6" w:themeTint="99"/>
        <w:sz w:val="22"/>
      </w:rPr>
    </w:tblStylePr>
  </w:style>
  <w:style w:type="table" w:customStyle="1" w:styleId="711">
    <w:name w:val="清单表 7 彩色1"/>
    <w:basedOn w:val="a1"/>
    <w:uiPriority w:val="99"/>
    <w:tblPr>
      <w:tblBorders>
        <w:right w:val="single" w:sz="4" w:space="0" w:color="7F7F7F" w:themeColor="text1" w:themeTint="80"/>
      </w:tblBorders>
    </w:tblPr>
    <w:tblStylePr w:type="firstRow">
      <w:rPr>
        <w:rFonts w:ascii="Arial" w:hAnsi="Arial"/>
        <w:i/>
        <w:color w:val="7F7F7F" w:themeColor="text1" w:themeTint="80"/>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sz w:val="22"/>
      </w:rPr>
      <w:tblPr/>
      <w:tcPr>
        <w:shd w:val="clear" w:color="BFBFBF" w:themeColor="text1" w:themeTint="40" w:fill="BFBFBF" w:themeFill="text1" w:themeFillTint="40"/>
      </w:tcPr>
    </w:tblStylePr>
    <w:tblStylePr w:type="band2Horz">
      <w:rPr>
        <w:rFonts w:ascii="Arial" w:hAnsi="Arial"/>
        <w:color w:val="7F7F7F" w:themeColor="text1" w:themeTint="80"/>
        <w:sz w:val="22"/>
      </w:rPr>
    </w:tblStylePr>
  </w:style>
  <w:style w:type="table" w:customStyle="1" w:styleId="ListTable7Colorful-Accent1">
    <w:name w:val="List Table 7 Colorful - Accent 1"/>
    <w:basedOn w:val="a1"/>
    <w:uiPriority w:val="99"/>
    <w:tblPr>
      <w:tblBorders>
        <w:right w:val="single" w:sz="4" w:space="0" w:color="5B9BD5" w:themeColor="accent1"/>
      </w:tblBorders>
    </w:tblPr>
    <w:tblStylePr w:type="firstRow">
      <w:rPr>
        <w:rFonts w:ascii="Arial" w:hAnsi="Arial"/>
        <w:i/>
        <w:color w:val="245A8C" w:themeColor="accent1" w:themeShade="94"/>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C" w:themeColor="accent1" w:themeShade="94"/>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C" w:themeColor="accent1" w:themeShade="94"/>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C" w:themeColor="accent1" w:themeShade="94"/>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C" w:themeColor="accent1" w:themeShade="94"/>
        <w:sz w:val="22"/>
      </w:rPr>
      <w:tblPr/>
      <w:tcPr>
        <w:shd w:val="clear" w:color="D5E5F4" w:themeColor="accent1" w:themeTint="40" w:fill="D5E5F4" w:themeFill="accent1" w:themeFillTint="40"/>
      </w:tcPr>
    </w:tblStylePr>
    <w:tblStylePr w:type="band2Horz">
      <w:rPr>
        <w:rFonts w:ascii="Arial" w:hAnsi="Arial"/>
        <w:color w:val="245A8C" w:themeColor="accent1" w:themeShade="94"/>
        <w:sz w:val="22"/>
      </w:rPr>
    </w:tblStylePr>
  </w:style>
  <w:style w:type="table" w:customStyle="1" w:styleId="ListTable7Colorful-Accent2">
    <w:name w:val="List Table 7 Colorful - Accent 2"/>
    <w:basedOn w:val="a1"/>
    <w:uiPriority w:val="99"/>
    <w:tblPr>
      <w:tblBorders>
        <w:right w:val="single" w:sz="4" w:space="0" w:color="F4B184" w:themeColor="accent2" w:themeTint="97"/>
      </w:tblBorders>
    </w:tblPr>
    <w:tblStylePr w:type="firstRow">
      <w:rPr>
        <w:rFonts w:ascii="Arial" w:hAnsi="Arial"/>
        <w:i/>
        <w:color w:val="F4B285" w:themeColor="accent2" w:themeTint="96"/>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285" w:themeColor="accent2" w:themeTint="96"/>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285" w:themeColor="accent2" w:themeTint="96"/>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285" w:themeColor="accent2" w:themeTint="96"/>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285" w:themeColor="accent2" w:themeTint="96"/>
        <w:sz w:val="22"/>
      </w:rPr>
      <w:tblPr/>
      <w:tcPr>
        <w:shd w:val="clear" w:color="FADECB" w:themeColor="accent2" w:themeTint="40" w:fill="FADECB" w:themeFill="accent2" w:themeFillTint="40"/>
      </w:tcPr>
    </w:tblStylePr>
    <w:tblStylePr w:type="band2Horz">
      <w:rPr>
        <w:rFonts w:ascii="Arial" w:hAnsi="Arial"/>
        <w:color w:val="F4B285" w:themeColor="accent2" w:themeTint="96"/>
        <w:sz w:val="22"/>
      </w:rPr>
    </w:tblStylePr>
  </w:style>
  <w:style w:type="table" w:customStyle="1" w:styleId="ListTable7Colorful-Accent3">
    <w:name w:val="List Table 7 Colorful - Accent 3"/>
    <w:basedOn w:val="a1"/>
    <w:uiPriority w:val="99"/>
    <w:qFormat/>
    <w:tblPr>
      <w:tblBorders>
        <w:right w:val="single" w:sz="4" w:space="0" w:color="C9C9C9" w:themeColor="accent3" w:themeTint="98"/>
      </w:tblBorders>
    </w:tblPr>
    <w:tblStylePr w:type="firstRow">
      <w:rPr>
        <w:rFonts w:ascii="Arial" w:hAnsi="Arial"/>
        <w:i/>
        <w:color w:val="C9C9C9" w:themeColor="accent3" w:themeTint="99"/>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9"/>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9"/>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9"/>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9"/>
        <w:sz w:val="22"/>
      </w:rPr>
      <w:tblPr/>
      <w:tcPr>
        <w:shd w:val="clear" w:color="E8E8E8" w:themeColor="accent3" w:themeTint="40" w:fill="E8E8E8" w:themeFill="accent3" w:themeFillTint="40"/>
      </w:tcPr>
    </w:tblStylePr>
    <w:tblStylePr w:type="band2Horz">
      <w:rPr>
        <w:rFonts w:ascii="Arial" w:hAnsi="Arial"/>
        <w:color w:val="C9C9C9" w:themeColor="accent3" w:themeTint="99"/>
        <w:sz w:val="22"/>
      </w:rPr>
    </w:tblStylePr>
  </w:style>
  <w:style w:type="table" w:customStyle="1" w:styleId="ListTable7Colorful-Accent4">
    <w:name w:val="List Table 7 Colorful - Accent 4"/>
    <w:basedOn w:val="a1"/>
    <w:uiPriority w:val="99"/>
    <w:qFormat/>
    <w:tblPr>
      <w:tblBorders>
        <w:right w:val="single" w:sz="4" w:space="0" w:color="FFD865" w:themeColor="accent4" w:themeTint="9A"/>
      </w:tblBorders>
    </w:tblPr>
    <w:tblStylePr w:type="firstRow">
      <w:rPr>
        <w:rFonts w:ascii="Arial" w:hAnsi="Arial"/>
        <w:i/>
        <w:color w:val="FFD966" w:themeColor="accent4" w:themeTint="99"/>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966" w:themeColor="accent4" w:themeTint="99"/>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966" w:themeColor="accent4" w:themeTint="99"/>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966" w:themeColor="accent4" w:themeTint="99"/>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966" w:themeColor="accent4" w:themeTint="99"/>
        <w:sz w:val="22"/>
      </w:rPr>
      <w:tblPr/>
      <w:tcPr>
        <w:shd w:val="clear" w:color="FFEFBF" w:themeColor="accent4" w:themeTint="40" w:fill="FFEFBF" w:themeFill="accent4" w:themeFillTint="40"/>
      </w:tcPr>
    </w:tblStylePr>
    <w:tblStylePr w:type="band2Horz">
      <w:rPr>
        <w:rFonts w:ascii="Arial" w:hAnsi="Arial"/>
        <w:color w:val="FFD966" w:themeColor="accent4" w:themeTint="99"/>
        <w:sz w:val="22"/>
      </w:rPr>
    </w:tblStylePr>
  </w:style>
  <w:style w:type="table" w:customStyle="1" w:styleId="ListTable7Colorful-Accent5">
    <w:name w:val="List Table 7 Colorful - Accent 5"/>
    <w:basedOn w:val="a1"/>
    <w:uiPriority w:val="99"/>
    <w:qFormat/>
    <w:tblPr>
      <w:tblBorders>
        <w:right w:val="single" w:sz="4" w:space="0" w:color="8DA9DB" w:themeColor="accent5" w:themeTint="9A"/>
      </w:tblBorders>
    </w:tblPr>
    <w:tblStylePr w:type="firstRow">
      <w:rPr>
        <w:rFonts w:ascii="Arial" w:hAnsi="Arial"/>
        <w:i/>
        <w:color w:val="8EAADB" w:themeColor="accent5" w:themeTint="99"/>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EAADB" w:themeColor="accent5" w:themeTint="99"/>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EAADB" w:themeColor="accent5" w:themeTint="99"/>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EAADB" w:themeColor="accent5" w:themeTint="99"/>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EAADB" w:themeColor="accent5" w:themeTint="99"/>
        <w:sz w:val="22"/>
      </w:rPr>
      <w:tblPr/>
      <w:tcPr>
        <w:shd w:val="clear" w:color="CFDBF0" w:themeColor="accent5" w:themeTint="40" w:fill="CFDBF0" w:themeFill="accent5" w:themeFillTint="40"/>
      </w:tcPr>
    </w:tblStylePr>
    <w:tblStylePr w:type="band2Horz">
      <w:rPr>
        <w:rFonts w:ascii="Arial" w:hAnsi="Arial"/>
        <w:color w:val="8EAADB" w:themeColor="accent5" w:themeTint="99"/>
        <w:sz w:val="22"/>
      </w:rPr>
    </w:tblStylePr>
  </w:style>
  <w:style w:type="table" w:customStyle="1" w:styleId="ListTable7Colorful-Accent6">
    <w:name w:val="List Table 7 Colorful - Accent 6"/>
    <w:basedOn w:val="a1"/>
    <w:uiPriority w:val="99"/>
    <w:qFormat/>
    <w:tblPr>
      <w:tblBorders>
        <w:right w:val="single" w:sz="4" w:space="0" w:color="A9D08E" w:themeColor="accent6" w:themeTint="98"/>
      </w:tblBorders>
    </w:tblPr>
    <w:tblStylePr w:type="firstRow">
      <w:rPr>
        <w:rFonts w:ascii="Arial" w:hAnsi="Arial"/>
        <w:i/>
        <w:color w:val="A8D08D" w:themeColor="accent6" w:themeTint="99"/>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8D08D" w:themeColor="accent6" w:themeTint="99"/>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8D08D" w:themeColor="accent6" w:themeTint="99"/>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8D08D" w:themeColor="accent6" w:themeTint="99"/>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8D08D" w:themeColor="accent6" w:themeTint="99"/>
        <w:sz w:val="22"/>
      </w:rPr>
      <w:tblPr/>
      <w:tcPr>
        <w:shd w:val="clear" w:color="DAEBCF" w:themeColor="accent6" w:themeTint="40" w:fill="DAEBCF" w:themeFill="accent6" w:themeFillTint="40"/>
      </w:tcPr>
    </w:tblStylePr>
    <w:tblStylePr w:type="band2Horz">
      <w:rPr>
        <w:rFonts w:ascii="Arial" w:hAnsi="Arial"/>
        <w:color w:val="A8D08D" w:themeColor="accent6" w:themeTint="99"/>
        <w:sz w:val="22"/>
      </w:rPr>
    </w:tblStylePr>
  </w:style>
  <w:style w:type="table" w:customStyle="1" w:styleId="Lined-Accent">
    <w:name w:val="Lined - Accent"/>
    <w:basedOn w:val="a1"/>
    <w:uiPriority w:val="99"/>
    <w:rPr>
      <w:color w:val="404040"/>
    </w:rP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rP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qFormat/>
    <w:rPr>
      <w:color w:val="404040"/>
    </w:rP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rP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qFormat/>
    <w:rPr>
      <w:color w:val="404040"/>
    </w:rP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rP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qFormat/>
    <w:rPr>
      <w:color w:val="404040"/>
    </w:rP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qFormat/>
    <w:rPr>
      <w:color w:val="404040"/>
    </w:rPr>
    <w:tblP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qFormat/>
    <w:rPr>
      <w:color w:val="404040"/>
    </w:rPr>
    <w:tblPr>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qFormat/>
    <w:rPr>
      <w:color w:val="404040"/>
    </w:rPr>
    <w:tblPr>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qFormat/>
    <w:rPr>
      <w:color w:val="404040"/>
    </w:rPr>
    <w:tblPr>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qFormat/>
    <w:rPr>
      <w:color w:val="404040"/>
    </w:rPr>
    <w:tblPr>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qFormat/>
    <w:rPr>
      <w:color w:val="404040"/>
    </w:rPr>
    <w:tblPr>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rPr>
      <w:color w:val="404040"/>
    </w:rPr>
    <w:tblPr>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qFormat/>
    <w:tblPr>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qFormat/>
    <w:tblPr>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qFormat/>
    <w:tblPr>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qFormat/>
    <w:tblPr>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qFormat/>
    <w:tblPr>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ad">
    <w:name w:val="脚注文本 字符"/>
    <w:link w:val="ac"/>
    <w:uiPriority w:val="99"/>
    <w:qFormat/>
    <w:rPr>
      <w:sz w:val="18"/>
    </w:rPr>
  </w:style>
  <w:style w:type="character" w:customStyle="1" w:styleId="a5">
    <w:name w:val="尾注文本 字符"/>
    <w:link w:val="a4"/>
    <w:uiPriority w:val="99"/>
    <w:qFormat/>
    <w:rPr>
      <w:sz w:val="20"/>
    </w:rPr>
  </w:style>
  <w:style w:type="paragraph" w:customStyle="1" w:styleId="TOC10">
    <w:name w:val="TOC 标题1"/>
    <w:uiPriority w:val="39"/>
    <w:unhideWhenUsed/>
    <w:rPr>
      <w:lang w:val="zh-Hans"/>
    </w:rPr>
  </w:style>
  <w:style w:type="paragraph" w:customStyle="1" w:styleId="WPSOffice1">
    <w:name w:val="WPSOffice手动目录 1"/>
    <w:qFormat/>
  </w:style>
  <w:style w:type="paragraph" w:customStyle="1" w:styleId="WPSOffice2">
    <w:name w:val="WPSOffice手动目录 2"/>
    <w:pPr>
      <w:ind w:left="200"/>
    </w:pPr>
  </w:style>
  <w:style w:type="paragraph" w:customStyle="1" w:styleId="WPSOffice3">
    <w:name w:val="WPSOffice手动目录 3"/>
    <w:pPr>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Arial"/>
      </a:majorFont>
      <a:minorFont>
        <a:latin typeface="Calibri"/>
        <a:ea typeface="宋体"/>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
</file>

<file path=customXml/item2.xml>
</file>

<file path=customXml/itemProps1.xml><?xml version="1.0" encoding="utf-8"?>
<ds:datastoreItem xmlns:ds="http://schemas.openxmlformats.org/officeDocument/2006/customXml" ds:itemID="{B1977F7D-205B-4081-913C-38D41E755F92}"/>
</file>

<file path=customXml/itemProps2.xml><?xml version="1.0" encoding="utf-8"?>
<ds:datastoreItem xmlns:ds="http://schemas.openxmlformats.org/officeDocument/2006/customXml" ds:itemID="{E691AF2A-FBB3-4D3D-8E66-044C55C889FB}"/>
</file>

<file path=docProps/app.xml><?xml version="1.0" encoding="utf-8"?>
<Properties xmlns="http://schemas.openxmlformats.org/officeDocument/2006/extended-properties" xmlns:vt="http://schemas.openxmlformats.org/officeDocument/2006/docPropsVTypes">
  <Template>Normal.dotm</Template>
  <TotalTime>335</TotalTime>
  <Pages>32</Pages>
  <Words>3830</Words>
  <Characters>21833</Characters>
  <Application>Microsoft Office Word</Application>
  <DocSecurity>0</DocSecurity>
  <Lines>181</Lines>
  <Paragraphs>51</Paragraphs>
  <ScaleCrop>false</ScaleCrop>
  <Company/>
  <LinksUpToDate>false</LinksUpToDate>
  <CharactersWithSpaces>25612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lsp</dc:creator>
  <cp:lastModifiedBy>青 拧</cp:lastModifiedBy>
  <cp:revision>464</cp:revision>
  <dcterms:created xsi:type="dcterms:W3CDTF">2022-05-09T08:15:00Z</dcterms:created>
  <dcterms:modified xsi:type="dcterms:W3CDTF">2022-05-21T06:48:00Z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5D31405922F2471990E823CD536CE847</vt:lpwstr>
  </property>
</Properties>
</file>